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4169E1"/>
        </w:rPr>
        <w:t>customer</w:t>
      </w:r>
      <w:r/>
      <w:r>
        <w:t xml:space="preserve"> </w:t>
      </w:r>
      <w:r>
        <w:rPr>
          <w:color w:val="4169E1"/>
        </w:rPr>
        <w:t>leaves</w:t>
      </w:r>
      <w:r/>
      <w:r>
        <w:t xml:space="preserve"> </w:t>
      </w:r>
      <w:r>
        <w:rPr>
          <w:color w:val="2F4F4F"/>
        </w:rPr>
        <w:t>at</w:t>
      </w:r>
      <w:r/>
      <w:r>
        <w:t xml:space="preserve"> </w:t>
      </w:r>
      <w:r>
        <w:rPr>
          <w:color w:val="000066"/>
        </w:rPr>
        <w:t>last</w:t>
      </w:r>
      <w:r>
        <w:t>,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FF4500"/>
        </w:rPr>
        <w:t>Sonia</w:t>
      </w:r>
      <w:r/>
      <w:r>
        <w:t xml:space="preserve"> </w:t>
      </w:r>
      <w:r>
        <w:rPr>
          <w:color w:val="2F4F4F"/>
        </w:rPr>
        <w:t>came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back</w:t>
      </w:r>
      <w:r/>
      <w:r>
        <w:t xml:space="preserve"> </w:t>
      </w:r>
      <w:r>
        <w:rPr>
          <w:color w:val="2F4F4F"/>
        </w:rPr>
        <w:t>room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meet</w:t>
      </w:r>
      <w:r/>
      <w:r>
        <w:t xml:space="preserve"> </w:t>
      </w:r>
      <w:r>
        <w:rPr>
          <w:color w:val="2F4F4F"/>
        </w:rPr>
        <w:t>them</w:t>
      </w:r>
      <w:r>
        <w:t>.</w:t>
      </w:r>
      <w:r/>
      <w:r>
        <w:t xml:space="preserve"> </w:t>
      </w:r>
      <w:r>
        <w:t>"</w:t>
      </w:r>
      <w:r>
        <w:rPr>
          <w:color w:val="000066"/>
        </w:rPr>
        <w:t>So</w:t>
      </w:r>
      <w:r>
        <w:t>,</w:t>
      </w:r>
      <w:r/>
      <w:r>
        <w:t xml:space="preserve"> </w:t>
      </w:r>
      <w:r>
        <w:rPr>
          <w:color w:val="2F4F4F"/>
        </w:rPr>
        <w:t>you're</w:t>
      </w:r>
      <w:r/>
      <w:r>
        <w:t xml:space="preserve"> </w:t>
      </w:r>
      <w:r>
        <w:rPr>
          <w:color w:val="FF4500"/>
        </w:rPr>
        <w:t>Unwinds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you</w:t>
      </w:r>
      <w:r/>
      <w:r>
        <w:t xml:space="preserve"> </w:t>
      </w:r>
      <w:r>
        <w:rPr>
          <w:color w:val="2F4F4F"/>
        </w:rPr>
        <w:t>want</w:t>
      </w:r>
      <w:r/>
      <w:r>
        <w:t xml:space="preserve"> </w:t>
      </w:r>
      <w:r>
        <w:rPr>
          <w:color w:val="2F4F4F"/>
        </w:rPr>
        <w:t>my</w:t>
      </w:r>
      <w:r/>
      <w:r>
        <w:t xml:space="preserve"> </w:t>
      </w:r>
      <w:r>
        <w:rPr>
          <w:color w:val="2F4F4F"/>
        </w:rPr>
        <w:t>help</w:t>
      </w:r>
      <w:r>
        <w:t>,</w:t>
      </w:r>
      <w:r/>
      <w:r>
        <w:t xml:space="preserve"> </w:t>
      </w:r>
      <w:r>
        <w:rPr>
          <w:color w:val="2F4F4F"/>
        </w:rPr>
        <w:t>is</w:t>
      </w:r>
      <w:r/>
      <w:r>
        <w:t xml:space="preserve"> </w:t>
      </w:r>
      <w:r>
        <w:rPr>
          <w:color w:val="2F4F4F"/>
        </w:rPr>
        <w:t>that</w:t>
      </w:r>
      <w:r/>
      <w:r>
        <w:t xml:space="preserve"> </w:t>
      </w:r>
      <w:r>
        <w:rPr>
          <w:color w:val="2F4F4F"/>
        </w:rPr>
        <w:t>it</w:t>
      </w:r>
      <w:r>
        <w:t>?</w:t>
      </w:r>
      <w:r>
        <w:t>"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rPr>
          <w:color w:val="4169E1"/>
        </w:rPr>
        <w:t>Maybe</w:t>
      </w:r>
      <w:r/>
      <w:r>
        <w:t xml:space="preserve"> </w:t>
      </w:r>
      <w:r>
        <w:rPr>
          <w:color w:val="4169E1"/>
        </w:rPr>
        <w:t>just</w:t>
      </w:r>
      <w:r/>
      <w:r>
        <w:t xml:space="preserve"> </w:t>
      </w:r>
      <w:r>
        <w:rPr>
          <w:color w:val="2F4F4F"/>
        </w:rPr>
        <w:t>some</w:t>
      </w:r>
      <w:r/>
      <w:r>
        <w:t xml:space="preserve"> </w:t>
      </w:r>
      <w:r>
        <w:rPr>
          <w:color w:val="2F4F4F"/>
        </w:rPr>
        <w:t>food</w:t>
      </w:r>
      <w:r>
        <w:t>,</w:t>
      </w:r>
      <w:r>
        <w:t>"</w:t>
      </w:r>
      <w:r/>
      <w:r>
        <w:t xml:space="preserve"> </w:t>
      </w:r>
      <w:r>
        <w:rPr>
          <w:color w:val="2F4F4F"/>
        </w:rPr>
        <w:t>says</w:t>
      </w:r>
      <w:r/>
      <w:r>
        <w:t xml:space="preserve"> </w:t>
      </w:r>
      <w:r>
        <w:rPr>
          <w:color w:val="FF4500"/>
        </w:rPr>
        <w:t>Connor</w:t>
      </w:r>
      <w:r>
        <w:t>,</w:t>
      </w:r>
      <w:r/>
      <w:r>
        <w:t xml:space="preserve"> </w:t>
      </w:r>
      <w:r>
        <w:t>"</w:t>
      </w:r>
      <w:r>
        <w:t>a</w:t>
      </w:r>
      <w:r/>
      <w:r>
        <w:t xml:space="preserve"> </w:t>
      </w:r>
      <w:r>
        <w:rPr>
          <w:color w:val="2F4F4F"/>
        </w:rPr>
        <w:t>place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000066"/>
        </w:rPr>
        <w:t>rest</w:t>
      </w:r>
      <w:r/>
      <w:r>
        <w:t xml:space="preserve"> </w:t>
      </w:r>
      <w:r>
        <w:rPr>
          <w:color w:val="2F4F4F"/>
        </w:rPr>
        <w:t>for</w:t>
      </w:r>
      <w:r/>
      <w:r>
        <w:t xml:space="preserve"> </w:t>
      </w:r>
      <w:r>
        <w:rPr>
          <w:color w:val="2F4F4F"/>
        </w:rPr>
        <w:t>some</w:t>
      </w:r>
      <w:r/>
      <w:r>
        <w:t xml:space="preserve"> </w:t>
      </w:r>
      <w:r>
        <w:rPr>
          <w:color w:val="2F4F4F"/>
        </w:rPr>
        <w:t>time</w:t>
      </w:r>
      <w:r>
        <w:t>.</w:t>
      </w:r>
      <w:r/>
      <w:r>
        <w:t xml:space="preserve"> </w:t>
      </w:r>
      <w:r>
        <w:rPr>
          <w:color w:val="2F4F4F"/>
        </w:rPr>
        <w:t>Then</w:t>
      </w:r>
      <w:r/>
      <w:r>
        <w:t xml:space="preserve"> </w:t>
      </w:r>
      <w:r>
        <w:rPr>
          <w:color w:val="2F4F4F"/>
        </w:rPr>
        <w:t>we'll</w:t>
      </w:r>
      <w:r/>
      <w:r>
        <w:t xml:space="preserve"> </w:t>
      </w:r>
      <w:r>
        <w:rPr>
          <w:color w:val="2F4F4F"/>
        </w:rPr>
        <w:t>be</w:t>
      </w:r>
      <w:r/>
      <w:r>
        <w:t xml:space="preserve"> </w:t>
      </w:r>
      <w:r>
        <w:rPr>
          <w:color w:val="2F4F4F"/>
        </w:rPr>
        <w:t>on</w:t>
      </w:r>
      <w:r/>
      <w:r>
        <w:t xml:space="preserve"> </w:t>
      </w:r>
      <w:r>
        <w:rPr>
          <w:color w:val="2F4F4F"/>
        </w:rPr>
        <w:t>our</w:t>
      </w:r>
      <w:r/>
      <w:r>
        <w:t xml:space="preserve"> </w:t>
      </w:r>
      <w:r>
        <w:rPr>
          <w:color w:val="2F4F4F"/>
        </w:rPr>
        <w:t>way</w:t>
      </w:r>
      <w:r>
        <w:t>.</w:t>
      </w:r>
      <w:r>
        <w:t>"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rPr>
          <w:color w:val="2F4F4F"/>
        </w:rPr>
        <w:t>We</w:t>
      </w:r>
      <w:r/>
      <w:r>
        <w:t xml:space="preserve"> </w:t>
      </w:r>
      <w:r>
        <w:rPr>
          <w:color w:val="2F4F4F"/>
        </w:rPr>
        <w:t>don't</w:t>
      </w:r>
      <w:r/>
      <w:r>
        <w:t xml:space="preserve"> </w:t>
      </w:r>
      <w:r>
        <w:rPr>
          <w:color w:val="2F4F4F"/>
        </w:rPr>
        <w:t>want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be</w:t>
      </w:r>
      <w:r/>
      <w:r>
        <w:t xml:space="preserve"> </w:t>
      </w:r>
      <w:r>
        <w:rPr>
          <w:color w:val="2F4F4F"/>
        </w:rPr>
        <w:t>any</w:t>
      </w:r>
      <w:r/>
      <w:r>
        <w:t xml:space="preserve"> </w:t>
      </w:r>
      <w:r>
        <w:rPr>
          <w:color w:val="4169E1"/>
        </w:rPr>
        <w:t>trouble</w:t>
      </w:r>
      <w:r>
        <w:t>,</w:t>
      </w:r>
      <w:r>
        <w:t>"</w:t>
      </w:r>
      <w:r/>
      <w:r>
        <w:t xml:space="preserve"> </w:t>
      </w:r>
      <w:r>
        <w:rPr>
          <w:color w:val="2F4F4F"/>
        </w:rPr>
        <w:t>says</w:t>
      </w:r>
      <w:r/>
      <w:r>
        <w:t xml:space="preserve"> </w:t>
      </w:r>
      <w:r>
        <w:rPr>
          <w:color w:val="FF4500"/>
        </w:rPr>
        <w:t>Risa</w:t>
      </w:r>
      <w:r>
        <w:t>.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old</w:t>
      </w:r>
      <w:r/>
      <w:r>
        <w:t xml:space="preserve"> </w:t>
      </w:r>
      <w:r>
        <w:rPr>
          <w:color w:val="2F4F4F"/>
        </w:rPr>
        <w:t>woman</w:t>
      </w:r>
      <w:r/>
      <w:r>
        <w:t xml:space="preserve"> </w:t>
      </w:r>
      <w:r>
        <w:rPr>
          <w:color w:val="4169E1"/>
        </w:rPr>
        <w:t>laughs</w:t>
      </w:r>
      <w:r/>
      <w:r>
        <w:t xml:space="preserve"> </w:t>
      </w:r>
      <w:r>
        <w:rPr>
          <w:color w:val="2F4F4F"/>
        </w:rPr>
        <w:t>at</w:t>
      </w:r>
      <w:r/>
      <w:r>
        <w:t xml:space="preserve"> </w:t>
      </w:r>
      <w:r>
        <w:rPr>
          <w:color w:val="2F4F4F"/>
        </w:rPr>
        <w:t>that</w:t>
      </w:r>
      <w:r>
        <w:t>.</w:t>
      </w:r>
      <w:r/>
      <w:r>
        <w:t xml:space="preserve"> </w:t>
      </w:r>
      <w:r>
        <w:t>"</w:t>
      </w:r>
      <w:r>
        <w:rPr>
          <w:color w:val="2F4F4F"/>
        </w:rPr>
        <w:t>Yes</w:t>
      </w:r>
      <w:r>
        <w:t>,</w:t>
      </w:r>
      <w:r/>
      <w:r>
        <w:t xml:space="preserve"> </w:t>
      </w:r>
      <w:r>
        <w:rPr>
          <w:color w:val="2F4F4F"/>
        </w:rPr>
        <w:t>you</w:t>
      </w:r>
      <w:r/>
      <w:r>
        <w:t xml:space="preserve"> </w:t>
      </w:r>
      <w:r>
        <w:rPr>
          <w:color w:val="2F4F4F"/>
        </w:rPr>
        <w:t>do</w:t>
      </w:r>
      <w:r>
        <w:t>!</w:t>
      </w:r>
      <w:r/>
      <w:r>
        <w:t xml:space="preserve"> </w:t>
      </w:r>
      <w:r>
        <w:rPr>
          <w:color w:val="2F4F4F"/>
        </w:rPr>
        <w:t>You</w:t>
      </w:r>
      <w:r/>
      <w:r>
        <w:t xml:space="preserve"> </w:t>
      </w:r>
      <w:r>
        <w:rPr>
          <w:color w:val="2F4F4F"/>
        </w:rPr>
        <w:t>want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be</w:t>
      </w:r>
      <w:r/>
      <w:r>
        <w:t xml:space="preserve"> </w:t>
      </w:r>
      <w:r>
        <w:rPr>
          <w:color w:val="4169E1"/>
        </w:rPr>
        <w:t>trouble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4169E1"/>
        </w:rPr>
        <w:t>everyone</w:t>
      </w:r>
      <w:r/>
      <w:r>
        <w:t xml:space="preserve"> </w:t>
      </w:r>
      <w:r>
        <w:rPr>
          <w:color w:val="2F4F4F"/>
        </w:rPr>
        <w:t>you</w:t>
      </w:r>
      <w:r/>
      <w:r>
        <w:t xml:space="preserve"> </w:t>
      </w:r>
      <w:r>
        <w:rPr>
          <w:color w:val="2F4F4F"/>
        </w:rPr>
        <w:t>meet</w:t>
      </w:r>
      <w:r>
        <w:t>.</w:t>
      </w:r>
      <w:r>
        <w:t>"</w:t>
      </w:r>
      <w:r/>
      <w:r>
        <w:t xml:space="preserve"> </w:t>
      </w:r>
      <w:r>
        <w:rPr>
          <w:color w:val="2F4F4F"/>
        </w:rPr>
        <w:t>She</w:t>
      </w:r>
      <w:r/>
      <w:r>
        <w:t xml:space="preserve"> </w:t>
      </w:r>
      <w:r>
        <w:rPr>
          <w:color w:val="2F4F4F"/>
        </w:rPr>
        <w:t>looks</w:t>
      </w:r>
      <w:r/>
      <w:r>
        <w:t xml:space="preserve"> </w:t>
      </w:r>
      <w:r>
        <w:rPr>
          <w:color w:val="2F4F4F"/>
        </w:rPr>
        <w:t>at</w:t>
      </w:r>
      <w:r/>
      <w:r>
        <w:t xml:space="preserve"> </w:t>
      </w:r>
      <w:r>
        <w:rPr>
          <w:color w:val="FF4500"/>
        </w:rPr>
        <w:t>Risa</w:t>
      </w:r>
      <w:r>
        <w:t>.</w:t>
      </w:r>
      <w:r/>
      <w:r>
        <w:t xml:space="preserve"> </w:t>
      </w:r>
      <w:r>
        <w:t>"</w:t>
      </w:r>
      <w:r>
        <w:rPr>
          <w:color w:val="2F4F4F"/>
        </w:rPr>
        <w:t>That's</w:t>
      </w:r>
      <w:r/>
      <w:r>
        <w:t xml:space="preserve"> </w:t>
      </w:r>
      <w:r>
        <w:rPr>
          <w:color w:val="2F4F4F"/>
        </w:rPr>
        <w:t>what</w:t>
      </w:r>
      <w:r/>
      <w:r>
        <w:t xml:space="preserve"> </w:t>
      </w:r>
      <w:r>
        <w:rPr>
          <w:color w:val="2F4F4F"/>
        </w:rPr>
        <w:t>you</w:t>
      </w:r>
      <w:r/>
      <w:r>
        <w:t xml:space="preserve"> </w:t>
      </w:r>
      <w:r>
        <w:rPr>
          <w:color w:val="2F4F4F"/>
        </w:rPr>
        <w:t>are</w:t>
      </w:r>
      <w:r/>
      <w:r>
        <w:t xml:space="preserve"> </w:t>
      </w:r>
      <w:r>
        <w:rPr>
          <w:color w:val="2F4F4F"/>
        </w:rPr>
        <w:t>now</w:t>
      </w:r>
      <w:r>
        <w:t>.</w:t>
      </w:r>
      <w:r/>
      <w:r>
        <w:t xml:space="preserve"> </w:t>
      </w:r>
      <w:r>
        <w:rPr>
          <w:color w:val="4169E1"/>
        </w:rPr>
        <w:t>TROUBLE</w:t>
      </w:r>
      <w:r>
        <w:t>.</w:t>
      </w:r>
      <w:r>
        <w:t>"</w:t>
      </w:r>
      <w:r/>
      <w:r>
        <w:t xml:space="preserve"> </w:t>
      </w:r>
      <w:r>
        <w:rPr>
          <w:color w:val="2F4F4F"/>
        </w:rPr>
        <w:t>Then</w:t>
      </w:r>
      <w:r/>
      <w:r>
        <w:t xml:space="preserve"> </w:t>
      </w:r>
      <w:r>
        <w:rPr>
          <w:color w:val="2F4F4F"/>
        </w:rPr>
        <w:t>she</w:t>
      </w:r>
      <w:r/>
      <w:r>
        <w:t xml:space="preserve"> </w:t>
      </w:r>
      <w:r>
        <w:rPr>
          <w:color w:val="2F4F4F"/>
        </w:rPr>
        <w:t>says</w:t>
      </w:r>
      <w:r/>
      <w:r>
        <w:t xml:space="preserve"> </w:t>
      </w:r>
      <w:r>
        <w:rPr>
          <w:color w:val="FF4500"/>
        </w:rPr>
        <w:t>softly</w:t>
      </w:r>
      <w:r>
        <w:t>.</w:t>
      </w:r>
      <w:r/>
      <w:r>
        <w:t xml:space="preserve"> </w:t>
      </w:r>
      <w:r>
        <w:t>"</w:t>
      </w:r>
      <w:r>
        <w:rPr>
          <w:color w:val="2F4F4F"/>
        </w:rPr>
        <w:t>But</w:t>
      </w:r>
      <w:r/>
      <w:r>
        <w:t xml:space="preserve"> </w:t>
      </w:r>
      <w:r>
        <w:rPr>
          <w:color w:val="2F4F4F"/>
        </w:rPr>
        <w:t>you</w:t>
      </w:r>
      <w:r/>
      <w:r>
        <w:t xml:space="preserve"> </w:t>
      </w:r>
      <w:r>
        <w:rPr>
          <w:color w:val="FF4500"/>
        </w:rPr>
        <w:t>dont</w:t>
      </w:r>
      <w:r/>
      <w:r>
        <w:t xml:space="preserve"> </w:t>
      </w:r>
      <w:r>
        <w:rPr>
          <w:color w:val="2F4F4F"/>
        </w:rPr>
        <w:t>have</w:t>
      </w:r>
      <w:r/>
      <w:r>
        <w:t xml:space="preserve"> </w:t>
      </w:r>
      <w:r>
        <w:rPr>
          <w:color w:val="2F4F4F"/>
        </w:rPr>
        <w:t>be</w:t>
      </w:r>
      <w:r/>
      <w:r>
        <w:t xml:space="preserve"> </w:t>
      </w:r>
      <w:r>
        <w:rPr>
          <w:color w:val="2F4F4F"/>
        </w:rPr>
        <w:t>sorry</w:t>
      </w:r>
      <w:r/>
      <w:r>
        <w:t xml:space="preserve"> </w:t>
      </w:r>
      <w:r>
        <w:rPr>
          <w:color w:val="2F4F4F"/>
        </w:rPr>
        <w:t>for</w:t>
      </w:r>
      <w:r/>
      <w:r>
        <w:t xml:space="preserve"> </w:t>
      </w:r>
      <w:r>
        <w:rPr>
          <w:color w:val="2F4F4F"/>
        </w:rPr>
        <w:t>that</w:t>
      </w:r>
      <w:r>
        <w:t>.</w:t>
      </w:r>
      <w:r/>
      <w:r>
        <w:t xml:space="preserve"> </w:t>
      </w:r>
      <w:r>
        <w:rPr>
          <w:color w:val="2F4F4F"/>
        </w:rPr>
        <w:t>You</w:t>
      </w:r>
      <w:r/>
      <w:r>
        <w:t xml:space="preserve"> </w:t>
      </w:r>
      <w:r>
        <w:rPr>
          <w:color w:val="2F4F4F"/>
        </w:rPr>
        <w:t>didn't</w:t>
      </w:r>
      <w:r/>
      <w:r>
        <w:t xml:space="preserve"> </w:t>
      </w:r>
      <w:r>
        <w:rPr>
          <w:color w:val="2F4F4F"/>
        </w:rPr>
        <w:t>ask</w:t>
      </w:r>
      <w:r/>
      <w:r>
        <w:t xml:space="preserve"> </w:t>
      </w:r>
      <w:r>
        <w:rPr>
          <w:color w:val="2F4F4F"/>
        </w:rPr>
        <w:t>for</w:t>
      </w:r>
      <w:r/>
      <w:r>
        <w:t xml:space="preserve"> </w:t>
      </w:r>
      <w:r>
        <w:rPr>
          <w:color w:val="2F4F4F"/>
        </w:rPr>
        <w:t>any</w:t>
      </w:r>
      <w:r/>
      <w:r>
        <w:t xml:space="preserve"> </w:t>
      </w:r>
      <w:r>
        <w:rPr>
          <w:color w:val="2F4F4F"/>
        </w:rPr>
        <w:t>of</w:t>
      </w:r>
      <w:r/>
      <w:r>
        <w:t xml:space="preserve"> </w:t>
      </w:r>
      <w:r>
        <w:rPr>
          <w:color w:val="2F4F4F"/>
        </w:rPr>
        <w:t>these</w:t>
      </w:r>
      <w:r>
        <w:t>.</w:t>
      </w:r>
      <w:r/>
      <w:r>
        <w:t xml:space="preserve"> </w:t>
      </w:r>
      <w:r>
        <w:t>"</w:t>
      </w:r>
      <w:r/>
      <w:r>
        <w:t xml:space="preserve"> </w:t>
      </w:r>
      <w:r>
        <w:rPr>
          <w:color w:val="2F4F4F"/>
        </w:rPr>
        <w:t>She</w:t>
      </w:r>
      <w:r/>
      <w:r>
        <w:t xml:space="preserve"> </w:t>
      </w:r>
      <w:r>
        <w:rPr>
          <w:color w:val="2F4F4F"/>
        </w:rPr>
        <w:t>looks</w:t>
      </w:r>
      <w:r/>
      <w:r>
        <w:t xml:space="preserve"> </w:t>
      </w:r>
      <w:r>
        <w:rPr>
          <w:color w:val="2F4F4F"/>
        </w:rPr>
        <w:t>at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4169E1"/>
        </w:rPr>
        <w:t>two</w:t>
      </w:r>
      <w:r/>
      <w:r>
        <w:t xml:space="preserve"> </w:t>
      </w:r>
      <w:r>
        <w:rPr>
          <w:color w:val="2F4F4F"/>
        </w:rPr>
        <w:t>of</w:t>
      </w:r>
      <w:r/>
      <w:r>
        <w:t xml:space="preserve"> </w:t>
      </w:r>
      <w:r>
        <w:rPr>
          <w:color w:val="2F4F4F"/>
        </w:rPr>
        <w:t>them</w:t>
      </w:r>
      <w:r>
        <w:t>,</w:t>
      </w:r>
      <w:r/>
      <w:r>
        <w:t xml:space="preserve"> </w:t>
      </w:r>
      <w:r>
        <w:rPr>
          <w:color w:val="2F4F4F"/>
        </w:rPr>
        <w:t>then</w:t>
      </w:r>
      <w:r/>
      <w:r>
        <w:t xml:space="preserve"> </w:t>
      </w:r>
      <w:r>
        <w:rPr>
          <w:color w:val="2F4F4F"/>
        </w:rPr>
        <w:t>says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FF4500"/>
        </w:rPr>
        <w:t>Risa</w:t>
      </w:r>
      <w:r>
        <w:t>:</w:t>
      </w:r>
      <w:r/>
      <w:r>
        <w:t xml:space="preserve"> </w:t>
      </w:r>
      <w:r>
        <w:t>"</w:t>
      </w:r>
      <w:r>
        <w:rPr>
          <w:color w:val="4169E1"/>
        </w:rPr>
        <w:t>If</w:t>
      </w:r>
      <w:r/>
      <w:r>
        <w:t xml:space="preserve"> </w:t>
      </w:r>
      <w:r>
        <w:rPr>
          <w:color w:val="2F4F4F"/>
        </w:rPr>
        <w:t>you</w:t>
      </w:r>
      <w:r/>
      <w:r>
        <w:t xml:space="preserve"> </w:t>
      </w:r>
      <w:r>
        <w:rPr>
          <w:color w:val="000066"/>
        </w:rPr>
        <w:t>really</w:t>
      </w:r>
      <w:r/>
      <w:r>
        <w:t xml:space="preserve"> </w:t>
      </w:r>
      <w:r>
        <w:rPr>
          <w:color w:val="2F4F4F"/>
        </w:rPr>
        <w:t>want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live</w:t>
      </w:r>
      <w:r>
        <w:t>,</w:t>
      </w:r>
      <w:r/>
      <w:r>
        <w:t xml:space="preserve"> </w:t>
      </w:r>
      <w:r>
        <w:rPr>
          <w:color w:val="2F4F4F"/>
        </w:rPr>
        <w:t>dear</w:t>
      </w:r>
      <w:r>
        <w:t>,</w:t>
      </w:r>
      <w:r/>
      <w:r>
        <w:t xml:space="preserve"> </w:t>
      </w:r>
      <w:r>
        <w:rPr>
          <w:color w:val="2F4F4F"/>
        </w:rPr>
        <w:t>you</w:t>
      </w:r>
      <w:r/>
      <w:r>
        <w:t xml:space="preserve"> </w:t>
      </w:r>
      <w:r>
        <w:rPr>
          <w:color w:val="4169E1"/>
        </w:rPr>
        <w:t>two</w:t>
      </w:r>
      <w:r/>
      <w:r>
        <w:t xml:space="preserve"> </w:t>
      </w:r>
      <w:r>
        <w:rPr>
          <w:color w:val="2F4F4F"/>
        </w:rPr>
        <w:t>can</w:t>
      </w:r>
      <w:r/>
      <w:r>
        <w:t xml:space="preserve"> </w:t>
      </w:r>
      <w:r>
        <w:rPr>
          <w:color w:val="2F4F4F"/>
        </w:rPr>
        <w:t>have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baby</w:t>
      </w:r>
      <w:r/>
      <w:r>
        <w:t xml:space="preserve"> </w:t>
      </w:r>
      <w:r>
        <w:rPr>
          <w:color w:val="2F4F4F"/>
        </w:rPr>
        <w:t>again</w:t>
      </w:r>
      <w:r>
        <w:t>.</w:t>
      </w:r>
      <w:r/>
      <w:r>
        <w:t xml:space="preserve"> </w:t>
      </w:r>
      <w:r>
        <w:rPr>
          <w:color w:val="2F4F4F"/>
        </w:rPr>
        <w:t>They</w:t>
      </w:r>
      <w:r/>
      <w:r>
        <w:t xml:space="preserve"> </w:t>
      </w:r>
      <w:r>
        <w:rPr>
          <w:color w:val="2F4F4F"/>
        </w:rPr>
        <w:t>won't</w:t>
      </w:r>
      <w:r/>
      <w:r>
        <w:t xml:space="preserve"> </w:t>
      </w:r>
      <w:r>
        <w:rPr>
          <w:color w:val="FF4500"/>
        </w:rPr>
        <w:t>unwind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FF4500"/>
        </w:rPr>
        <w:t>pregnant</w:t>
      </w:r>
      <w:r>
        <w:t>(</w:t>
      </w:r>
      <w:r>
        <w:t>)</w:t>
      </w:r>
      <w:r/>
      <w:r>
        <w:t xml:space="preserve"> </w:t>
      </w:r>
      <w:r>
        <w:rPr>
          <w:color w:val="2F4F4F"/>
        </w:rPr>
        <w:t>girl</w:t>
      </w:r>
      <w:r>
        <w:t>,</w:t>
      </w:r>
      <w:r/>
      <w:r>
        <w:t xml:space="preserve"> </w:t>
      </w:r>
      <w:r>
        <w:rPr>
          <w:color w:val="000066"/>
        </w:rPr>
        <w:t>so</w:t>
      </w:r>
      <w:r/>
      <w:r>
        <w:t xml:space="preserve"> </w:t>
      </w:r>
      <w:r>
        <w:rPr>
          <w:color w:val="2F4F4F"/>
        </w:rPr>
        <w:t>that</w:t>
      </w:r>
      <w:r/>
      <w:r>
        <w:t xml:space="preserve"> </w:t>
      </w:r>
      <w:r>
        <w:rPr>
          <w:color w:val="4169E1"/>
        </w:rPr>
        <w:t>will</w:t>
      </w:r>
      <w:r/>
      <w:r>
        <w:t xml:space="preserve"> </w:t>
      </w:r>
      <w:r>
        <w:rPr>
          <w:color w:val="2F4F4F"/>
        </w:rPr>
        <w:t>buy</w:t>
      </w:r>
      <w:r/>
      <w:r>
        <w:t xml:space="preserve"> </w:t>
      </w:r>
      <w:r>
        <w:rPr>
          <w:color w:val="2F4F4F"/>
        </w:rPr>
        <w:t>you</w:t>
      </w:r>
      <w:r/>
      <w:r>
        <w:t xml:space="preserve"> </w:t>
      </w:r>
      <w:r>
        <w:rPr>
          <w:color w:val="4169E1"/>
        </w:rPr>
        <w:t>nine</w:t>
      </w:r>
      <w:r/>
      <w:r>
        <w:t xml:space="preserve"> </w:t>
      </w:r>
      <w:r>
        <w:rPr>
          <w:color w:val="4169E1"/>
        </w:rPr>
        <w:t>whole</w:t>
      </w:r>
      <w:r/>
      <w:r>
        <w:t xml:space="preserve"> </w:t>
      </w:r>
      <w:r>
        <w:rPr>
          <w:color w:val="2F4F4F"/>
        </w:rPr>
        <w:t>months</w:t>
      </w:r>
      <w:r>
        <w:t>.</w:t>
      </w:r>
      <w:r>
        <w:t>"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FF4500"/>
        </w:rPr>
        <w:t>Risa</w:t>
      </w:r>
      <w:r/>
      <w:r>
        <w:t xml:space="preserve"> </w:t>
      </w:r>
      <w:r>
        <w:rPr>
          <w:color w:val="2F4F4F"/>
        </w:rPr>
        <w:t>is</w:t>
      </w:r>
      <w:r/>
      <w:r>
        <w:t xml:space="preserve"> </w:t>
      </w:r>
      <w:r>
        <w:rPr>
          <w:color w:val="4169E1"/>
        </w:rPr>
        <w:t>surprised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FF4500"/>
        </w:rPr>
        <w:t>doesnt</w:t>
      </w:r>
      <w:r/>
      <w:r>
        <w:t xml:space="preserve"> </w:t>
      </w:r>
      <w:r>
        <w:rPr>
          <w:color w:val="2F4F4F"/>
        </w:rPr>
        <w:t>know</w:t>
      </w:r>
      <w:r/>
      <w:r>
        <w:t xml:space="preserve"> </w:t>
      </w:r>
      <w:r>
        <w:rPr>
          <w:color w:val="2F4F4F"/>
        </w:rPr>
        <w:t>what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say</w:t>
      </w:r>
      <w:r>
        <w:t>.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rPr>
          <w:color w:val="2F4F4F"/>
        </w:rPr>
        <w:t>feels</w:t>
      </w:r>
      <w:r/>
      <w:r>
        <w:t xml:space="preserve"> </w:t>
      </w:r>
      <w:r>
        <w:rPr>
          <w:color w:val="2F4F4F"/>
        </w:rPr>
        <w:t>his</w:t>
      </w:r>
      <w:r/>
      <w:r>
        <w:t xml:space="preserve"> </w:t>
      </w:r>
      <w:r>
        <w:rPr>
          <w:color w:val="2F4F4F"/>
        </w:rPr>
        <w:t>face</w:t>
      </w:r>
      <w:r/>
      <w:r>
        <w:t xml:space="preserve"> </w:t>
      </w:r>
      <w:r>
        <w:rPr>
          <w:color w:val="2F4F4F"/>
        </w:rPr>
        <w:t>turns</w:t>
      </w:r>
      <w:r/>
      <w:r>
        <w:t xml:space="preserve"> </w:t>
      </w:r>
      <w:r>
        <w:rPr>
          <w:color w:val="2F4F4F"/>
        </w:rPr>
        <w:t>red</w:t>
      </w:r>
      <w:r>
        <w:t>,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says</w:t>
      </w:r>
      <w:r>
        <w:t>,</w:t>
      </w:r>
      <w:r/>
      <w:r>
        <w:t xml:space="preserve"> </w:t>
      </w:r>
      <w:r>
        <w:t>"</w:t>
      </w:r>
      <w:r>
        <w:rPr>
          <w:color w:val="2F4F4F"/>
        </w:rPr>
        <w:t>She</w:t>
      </w:r>
      <w:r/>
      <w:r>
        <w:t xml:space="preserve"> </w:t>
      </w:r>
      <w:r>
        <w:t>.</w:t>
      </w:r>
      <w:r/>
      <w:r>
        <w:t xml:space="preserve"> </w:t>
      </w:r>
      <w:r>
        <w:t>.</w:t>
      </w:r>
      <w:r/>
      <w:r>
        <w:t xml:space="preserve"> </w:t>
      </w:r>
      <w:r>
        <w:t>.</w:t>
      </w:r>
      <w:r/>
      <w:r>
        <w:t xml:space="preserve"> </w:t>
      </w:r>
      <w:r>
        <w:rPr>
          <w:color w:val="2F4F4F"/>
        </w:rPr>
        <w:t>she</w:t>
      </w:r>
      <w:r/>
      <w:r>
        <w:t xml:space="preserve"> </w:t>
      </w:r>
      <w:r>
        <w:rPr>
          <w:color w:val="2F4F4F"/>
        </w:rPr>
        <w:t>wasn't</w:t>
      </w:r>
      <w:r/>
      <w:r>
        <w:t xml:space="preserve"> </w:t>
      </w:r>
      <w:r>
        <w:rPr>
          <w:color w:val="FF4500"/>
        </w:rPr>
        <w:t>pregnant</w:t>
      </w:r>
      <w:r/>
      <w:r>
        <w:t xml:space="preserve"> </w:t>
      </w:r>
      <w:r>
        <w:rPr>
          <w:color w:val="2F4F4F"/>
        </w:rPr>
        <w:t>in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FF4500"/>
        </w:rPr>
        <w:t>beginning</w:t>
      </w:r>
      <w:r>
        <w:t>.</w:t>
      </w:r>
      <w:r/>
      <w:r>
        <w:t xml:space="preserve"> </w:t>
      </w:r>
      <w:r>
        <w:rPr>
          <w:color w:val="2F4F4F"/>
        </w:rPr>
        <w:t>It's</w:t>
      </w:r>
      <w:r/>
      <w:r>
        <w:t xml:space="preserve"> </w:t>
      </w:r>
      <w:r>
        <w:rPr>
          <w:color w:val="2F4F4F"/>
        </w:rPr>
        <w:t>not</w:t>
      </w:r>
      <w:r/>
      <w:r>
        <w:t xml:space="preserve"> </w:t>
      </w:r>
      <w:r>
        <w:rPr>
          <w:color w:val="2F4F4F"/>
        </w:rPr>
        <w:t>her</w:t>
      </w:r>
      <w:r/>
      <w:r>
        <w:t xml:space="preserve"> </w:t>
      </w:r>
      <w:r>
        <w:rPr>
          <w:color w:val="2F4F4F"/>
        </w:rPr>
        <w:t>baby</w:t>
      </w:r>
      <w:r>
        <w:t>.</w:t>
      </w:r>
      <w:r/>
      <w:r>
        <w:t xml:space="preserve"> </w:t>
      </w:r>
      <w:r>
        <w:rPr>
          <w:color w:val="2F4F4F"/>
        </w:rPr>
        <w:t>Or</w:t>
      </w:r>
      <w:r/>
      <w:r>
        <w:t xml:space="preserve"> </w:t>
      </w:r>
      <w:r>
        <w:rPr>
          <w:color w:val="4169E1"/>
        </w:rPr>
        <w:t>mine</w:t>
      </w:r>
      <w:r>
        <w:t>.</w:t>
      </w:r>
      <w:r>
        <w:t>"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FF4500"/>
        </w:rPr>
        <w:t>Sonia</w:t>
      </w:r>
      <w:r/>
      <w:r>
        <w:t xml:space="preserve"> </w:t>
      </w:r>
      <w:r>
        <w:rPr>
          <w:color w:val="2F4F4F"/>
        </w:rPr>
        <w:t>thinks</w:t>
      </w:r>
      <w:r/>
      <w:r>
        <w:t xml:space="preserve"> </w:t>
      </w:r>
      <w:r>
        <w:rPr>
          <w:color w:val="2F4F4F"/>
        </w:rPr>
        <w:t>about</w:t>
      </w:r>
      <w:r/>
      <w:r>
        <w:t xml:space="preserve"> </w:t>
      </w:r>
      <w:r>
        <w:rPr>
          <w:color w:val="2F4F4F"/>
        </w:rPr>
        <w:t>this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takes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closer</w:t>
      </w:r>
      <w:r/>
      <w:r>
        <w:t xml:space="preserve"> </w:t>
      </w:r>
      <w:r>
        <w:rPr>
          <w:color w:val="2F4F4F"/>
        </w:rPr>
        <w:t>look</w:t>
      </w:r>
      <w:r/>
      <w:r>
        <w:t xml:space="preserve"> </w:t>
      </w:r>
      <w:r>
        <w:rPr>
          <w:color w:val="2F4F4F"/>
        </w:rPr>
        <w:t>at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baby</w:t>
      </w:r>
      <w:r>
        <w:t>.</w:t>
      </w:r>
      <w:r/>
      <w:r>
        <w:t xml:space="preserve"> </w:t>
      </w:r>
      <w:r>
        <w:t>"</w:t>
      </w:r>
      <w:r>
        <w:rPr>
          <w:color w:val="2F4F4F"/>
        </w:rPr>
        <w:t>Not</w:t>
      </w:r>
      <w:r/>
      <w:r>
        <w:t xml:space="preserve"> </w:t>
      </w:r>
      <w:r>
        <w:rPr>
          <w:color w:val="4169E1"/>
        </w:rPr>
        <w:t>yours</w:t>
      </w:r>
      <w:r>
        <w:t>,</w:t>
      </w:r>
      <w:r/>
      <w:r>
        <w:t xml:space="preserve"> </w:t>
      </w:r>
      <w:r>
        <w:rPr>
          <w:color w:val="FF4500"/>
        </w:rPr>
        <w:t>hmm</w:t>
      </w:r>
      <w:r>
        <w:t>?</w:t>
      </w:r>
      <w:r/>
      <w:r>
        <w:t xml:space="preserve"> </w:t>
      </w:r>
      <w:r>
        <w:rPr>
          <w:color w:val="2F4F4F"/>
        </w:rPr>
        <w:t>Well</w:t>
      </w:r>
      <w:r>
        <w:t>,</w:t>
      </w:r>
      <w:r/>
      <w:r>
        <w:t xml:space="preserve"> </w:t>
      </w:r>
      <w:r>
        <w:rPr>
          <w:color w:val="2F4F4F"/>
        </w:rPr>
        <w:t>now</w:t>
      </w:r>
      <w:r/>
      <w:r>
        <w:t xml:space="preserve"> </w:t>
      </w:r>
      <w:r>
        <w:t>I</w:t>
      </w:r>
      <w:r/>
      <w:r>
        <w:t xml:space="preserve"> </w:t>
      </w:r>
      <w:r>
        <w:rPr>
          <w:color w:val="2F4F4F"/>
        </w:rPr>
        <w:t>know</w:t>
      </w:r>
      <w:r/>
      <w:r>
        <w:t xml:space="preserve"> </w:t>
      </w:r>
      <w:r>
        <w:rPr>
          <w:color w:val="2F4F4F"/>
        </w:rPr>
        <w:t>why</w:t>
      </w:r>
      <w:r/>
      <w:r>
        <w:t xml:space="preserve"> </w:t>
      </w:r>
      <w:r>
        <w:rPr>
          <w:color w:val="2F4F4F"/>
        </w:rPr>
        <w:t>you're</w:t>
      </w:r>
      <w:r/>
      <w:r>
        <w:t xml:space="preserve"> </w:t>
      </w:r>
      <w:r>
        <w:rPr>
          <w:color w:val="2F4F4F"/>
        </w:rPr>
        <w:t>not</w:t>
      </w:r>
      <w:r/>
      <w:r>
        <w:t xml:space="preserve"> </w:t>
      </w:r>
      <w:r>
        <w:rPr>
          <w:color w:val="4169E1"/>
        </w:rPr>
        <w:t>feeding</w:t>
      </w:r>
      <w:r/>
      <w:r>
        <w:t xml:space="preserve"> </w:t>
      </w:r>
      <w:r>
        <w:rPr>
          <w:color w:val="2F4F4F"/>
        </w:rPr>
        <w:t>it</w:t>
      </w:r>
      <w:r/>
      <w:r>
        <w:t xml:space="preserve"> </w:t>
      </w:r>
      <w:r>
        <w:rPr>
          <w:color w:val="2F4F4F"/>
        </w:rPr>
        <w:t>with</w:t>
      </w:r>
      <w:r/>
      <w:r>
        <w:t xml:space="preserve"> </w:t>
      </w:r>
      <w:r>
        <w:rPr>
          <w:color w:val="2F4F4F"/>
        </w:rPr>
        <w:t>your</w:t>
      </w:r>
      <w:r/>
      <w:r>
        <w:t xml:space="preserve"> </w:t>
      </w:r>
      <w:r>
        <w:rPr>
          <w:color w:val="4169E1"/>
        </w:rPr>
        <w:t>own</w:t>
      </w:r>
      <w:r/>
      <w:r>
        <w:t xml:space="preserve"> </w:t>
      </w:r>
      <w:r>
        <w:rPr>
          <w:color w:val="2F4F4F"/>
        </w:rPr>
        <w:t>milk</w:t>
      </w:r>
      <w:r>
        <w:t>.</w:t>
      </w:r>
      <w:r>
        <w:t>"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FF4500"/>
        </w:rPr>
        <w:t>Risa</w:t>
      </w:r>
      <w:r/>
      <w:r>
        <w:t xml:space="preserve"> </w:t>
      </w:r>
      <w:r>
        <w:rPr>
          <w:color w:val="FF4500"/>
        </w:rPr>
        <w:t>doesnt</w:t>
      </w:r>
      <w:r/>
      <w:r>
        <w:t xml:space="preserve"> </w:t>
      </w:r>
      <w:r>
        <w:rPr>
          <w:color w:val="2F4F4F"/>
        </w:rPr>
        <w:t>find</w:t>
      </w:r>
      <w:r/>
      <w:r>
        <w:t xml:space="preserve"> </w:t>
      </w:r>
      <w:r>
        <w:rPr>
          <w:color w:val="2F4F4F"/>
        </w:rPr>
        <w:t>it</w:t>
      </w:r>
      <w:r/>
      <w:r>
        <w:t xml:space="preserve"> </w:t>
      </w:r>
      <w:r>
        <w:rPr>
          <w:color w:val="4169E1"/>
        </w:rPr>
        <w:t>funny</w:t>
      </w:r>
      <w:r/>
      <w:r>
        <w:t xml:space="preserve"> </w:t>
      </w:r>
      <w:r>
        <w:rPr>
          <w:color w:val="2F4F4F"/>
        </w:rPr>
        <w:t>at</w:t>
      </w:r>
      <w:r/>
      <w:r>
        <w:t xml:space="preserve"> </w:t>
      </w:r>
      <w:r>
        <w:rPr>
          <w:color w:val="2F4F4F"/>
        </w:rPr>
        <w:t>all</w:t>
      </w:r>
      <w:r>
        <w:t>.</w:t>
      </w:r>
      <w:r/>
      <w:r>
        <w:t xml:space="preserve"> </w:t>
      </w:r>
      <w:r>
        <w:rPr>
          <w:color w:val="2F4F4F"/>
        </w:rPr>
        <w:t>She</w:t>
      </w:r>
      <w:r/>
      <w:r>
        <w:t xml:space="preserve"> </w:t>
      </w:r>
      <w:r>
        <w:rPr>
          <w:color w:val="2F4F4F"/>
        </w:rPr>
        <w:t>goes</w:t>
      </w:r>
      <w:r/>
      <w:r>
        <w:t xml:space="preserve"> </w:t>
      </w:r>
      <w:r>
        <w:rPr>
          <w:color w:val="2F4F4F"/>
        </w:rPr>
        <w:t>on</w:t>
      </w:r>
      <w:r/>
      <w:r>
        <w:t xml:space="preserve"> </w:t>
      </w:r>
      <w:r>
        <w:rPr>
          <w:color w:val="4169E1"/>
        </w:rPr>
        <w:t>feeding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baby</w:t>
      </w:r>
      <w:r/>
      <w:r>
        <w:t xml:space="preserve"> </w:t>
      </w:r>
      <w:r>
        <w:rPr>
          <w:color w:val="2F4F4F"/>
        </w:rPr>
        <w:t>with</w:t>
      </w:r>
      <w:r/>
      <w:r>
        <w:t xml:space="preserve"> </w:t>
      </w:r>
      <w:r>
        <w:rPr>
          <w:color w:val="2F4F4F"/>
        </w:rPr>
        <w:t>milk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her</w:t>
      </w:r>
      <w:r/>
      <w:r>
        <w:t xml:space="preserve"> </w:t>
      </w:r>
      <w:r>
        <w:rPr>
          <w:color w:val="4169E1"/>
        </w:rPr>
        <w:t>finger</w:t>
      </w:r>
      <w:r>
        <w:t>.</w:t>
      </w:r>
      <w:r/>
      <w:r>
        <w:t xml:space="preserve"> </w:t>
      </w:r>
      <w:r>
        <w:t>"</w:t>
      </w:r>
      <w:r>
        <w:rPr>
          <w:color w:val="2F4F4F"/>
        </w:rPr>
        <w:t>Are</w:t>
      </w:r>
      <w:r/>
      <w:r>
        <w:t xml:space="preserve"> </w:t>
      </w:r>
      <w:r>
        <w:rPr>
          <w:color w:val="2F4F4F"/>
        </w:rPr>
        <w:t>you</w:t>
      </w:r>
      <w:r/>
      <w:r>
        <w:t xml:space="preserve"> </w:t>
      </w:r>
      <w:r>
        <w:rPr>
          <w:color w:val="2F4F4F"/>
        </w:rPr>
        <w:t>going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help</w:t>
      </w:r>
      <w:r/>
      <w:r>
        <w:t xml:space="preserve"> </w:t>
      </w:r>
      <w:r>
        <w:rPr>
          <w:color w:val="2F4F4F"/>
        </w:rPr>
        <w:t>us</w:t>
      </w:r>
      <w:r/>
      <w:r>
        <w:t xml:space="preserve"> </w:t>
      </w:r>
      <w:r>
        <w:rPr>
          <w:color w:val="2F4F4F"/>
        </w:rPr>
        <w:t>or</w:t>
      </w:r>
      <w:r/>
      <w:r>
        <w:t xml:space="preserve"> </w:t>
      </w:r>
      <w:r>
        <w:rPr>
          <w:color w:val="2F4F4F"/>
        </w:rPr>
        <w:t>not</w:t>
      </w:r>
      <w:r>
        <w:t>?</w:t>
      </w:r>
      <w:r>
        <w:t>"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FF4500"/>
        </w:rPr>
        <w:t>Sonia</w:t>
      </w:r>
      <w:r/>
      <w:r>
        <w:t xml:space="preserve"> </w:t>
      </w:r>
      <w:r>
        <w:rPr>
          <w:color w:val="4169E1"/>
        </w:rPr>
        <w:t>points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very</w:t>
      </w:r>
      <w:r/>
      <w:r>
        <w:t xml:space="preserve"> </w:t>
      </w:r>
      <w:r>
        <w:rPr>
          <w:color w:val="2F4F4F"/>
        </w:rPr>
        <w:t>big</w:t>
      </w:r>
      <w:r/>
      <w:r>
        <w:t xml:space="preserve"> </w:t>
      </w:r>
      <w:r>
        <w:rPr>
          <w:color w:val="2F4F4F"/>
        </w:rPr>
        <w:t>box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asks</w:t>
      </w:r>
      <w:r/>
      <w:r>
        <w:t xml:space="preserve"> </w:t>
      </w:r>
      <w:r>
        <w:rPr>
          <w:color w:val="FF4500"/>
        </w:rPr>
        <w:t>Connor</w:t>
      </w:r>
      <w:r>
        <w:t>,</w:t>
      </w:r>
      <w:r/>
      <w:r>
        <w:t xml:space="preserve"> </w:t>
      </w:r>
      <w:r>
        <w:t>"</w:t>
      </w:r>
      <w:r>
        <w:rPr>
          <w:color w:val="2F4F4F"/>
        </w:rPr>
        <w:t>Think</w:t>
      </w:r>
      <w:r/>
      <w:r>
        <w:t xml:space="preserve"> </w:t>
      </w:r>
      <w:r>
        <w:rPr>
          <w:color w:val="2F4F4F"/>
        </w:rPr>
        <w:t>you're</w:t>
      </w:r>
      <w:r/>
      <w:r>
        <w:t xml:space="preserve"> </w:t>
      </w:r>
      <w:r>
        <w:rPr>
          <w:color w:val="2F4F4F"/>
        </w:rPr>
        <w:t>strong</w:t>
      </w:r>
      <w:r/>
      <w:r>
        <w:t xml:space="preserve"> </w:t>
      </w:r>
      <w:r>
        <w:rPr>
          <w:color w:val="4169E1"/>
        </w:rPr>
        <w:t>enough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bring</w:t>
      </w:r>
      <w:r/>
      <w:r>
        <w:t xml:space="preserve"> </w:t>
      </w:r>
      <w:r>
        <w:rPr>
          <w:color w:val="2F4F4F"/>
        </w:rPr>
        <w:t>that</w:t>
      </w:r>
      <w:r/>
      <w:r>
        <w:t xml:space="preserve"> </w:t>
      </w:r>
      <w:r>
        <w:rPr>
          <w:color w:val="000066"/>
        </w:rPr>
        <w:t>over</w:t>
      </w:r>
      <w:r/>
      <w:r>
        <w:t xml:space="preserve"> </w:t>
      </w:r>
      <w:r>
        <w:rPr>
          <w:color w:val="2F4F4F"/>
        </w:rPr>
        <w:t>here</w:t>
      </w:r>
      <w:r>
        <w:t>?</w:t>
      </w:r>
      <w:r>
        <w:t>"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rPr>
          <w:color w:val="2F4F4F"/>
        </w:rPr>
        <w:t>gets</w:t>
      </w:r>
      <w:r/>
      <w:r>
        <w:t xml:space="preserve"> </w:t>
      </w:r>
      <w:r>
        <w:rPr>
          <w:color w:val="2F4F4F"/>
        </w:rPr>
        <w:t>up</w:t>
      </w:r>
      <w:r>
        <w:t>,</w:t>
      </w:r>
      <w:r/>
      <w:r>
        <w:t xml:space="preserve"> </w:t>
      </w:r>
      <w:r>
        <w:rPr>
          <w:color w:val="4169E1"/>
        </w:rPr>
        <w:t>wondering</w:t>
      </w:r>
      <w:r/>
      <w:r>
        <w:t xml:space="preserve"> </w:t>
      </w:r>
      <w:r>
        <w:rPr>
          <w:color w:val="2F4F4F"/>
        </w:rPr>
        <w:t>what</w:t>
      </w:r>
      <w:r/>
      <w:r>
        <w:t xml:space="preserve"> </w:t>
      </w:r>
      <w:r>
        <w:rPr>
          <w:color w:val="2F4F4F"/>
        </w:rPr>
        <w:t>is</w:t>
      </w:r>
      <w:r/>
      <w:r>
        <w:t xml:space="preserve"> </w:t>
      </w:r>
      <w:r>
        <w:rPr>
          <w:color w:val="2F4F4F"/>
        </w:rPr>
        <w:t>in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box</w:t>
      </w:r>
      <w:r>
        <w:t>.</w:t>
      </w:r>
      <w:r/>
      <w:r>
        <w:t xml:space="preserve"> </w:t>
      </w:r>
      <w:r>
        <w:rPr>
          <w:color w:val="2F4F4F"/>
        </w:rPr>
        <w:t>He</w:t>
      </w:r>
      <w:r/>
      <w:r>
        <w:t xml:space="preserve"> </w:t>
      </w:r>
      <w:r>
        <w:rPr>
          <w:color w:val="4169E1"/>
        </w:rPr>
        <w:t>pulls</w:t>
      </w:r>
      <w:r/>
      <w:r>
        <w:t xml:space="preserve"> </w:t>
      </w:r>
      <w:r>
        <w:rPr>
          <w:color w:val="2F4F4F"/>
        </w:rPr>
        <w:t>it</w:t>
      </w:r>
      <w:r/>
      <w:r>
        <w:t xml:space="preserve"> </w:t>
      </w:r>
      <w:r>
        <w:rPr>
          <w:color w:val="2F4F4F"/>
        </w:rPr>
        <w:t>with</w:t>
      </w:r>
      <w:r/>
      <w:r>
        <w:t xml:space="preserve"> </w:t>
      </w:r>
      <w:r>
        <w:rPr>
          <w:color w:val="2F4F4F"/>
        </w:rPr>
        <w:t>all</w:t>
      </w:r>
      <w:r/>
      <w:r>
        <w:t xml:space="preserve"> </w:t>
      </w:r>
      <w:r>
        <w:rPr>
          <w:color w:val="2F4F4F"/>
        </w:rPr>
        <w:t>his</w:t>
      </w:r>
      <w:r/>
      <w:r>
        <w:t xml:space="preserve"> </w:t>
      </w:r>
      <w:r>
        <w:rPr>
          <w:color w:val="DAA520"/>
        </w:rPr>
        <w:t>power</w:t>
      </w:r>
      <w:r>
        <w:t>(</w:t>
      </w:r>
      <w:r>
        <w:t>)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places</w:t>
      </w:r>
      <w:r/>
      <w:r>
        <w:t xml:space="preserve"> </w:t>
      </w:r>
      <w:r>
        <w:rPr>
          <w:color w:val="2F4F4F"/>
        </w:rPr>
        <w:t>it</w:t>
      </w:r>
      <w:r/>
      <w:r>
        <w:t xml:space="preserve"> </w:t>
      </w:r>
      <w:r>
        <w:rPr>
          <w:color w:val="2F4F4F"/>
        </w:rPr>
        <w:t>before</w:t>
      </w:r>
      <w:r/>
      <w:r>
        <w:t xml:space="preserve"> </w:t>
      </w:r>
      <w:r>
        <w:rPr>
          <w:color w:val="FF4500"/>
        </w:rPr>
        <w:t>Sonia</w:t>
      </w:r>
      <w:r>
        <w:t>.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rPr>
          <w:color w:val="2F4F4F"/>
        </w:rPr>
        <w:t>Not</w:t>
      </w:r>
      <w:r/>
      <w:r>
        <w:t xml:space="preserve"> </w:t>
      </w:r>
      <w:r>
        <w:rPr>
          <w:color w:val="2F4F4F"/>
        </w:rPr>
        <w:t>much</w:t>
      </w:r>
      <w:r/>
      <w:r>
        <w:t xml:space="preserve"> </w:t>
      </w:r>
      <w:r>
        <w:rPr>
          <w:color w:val="2F4F4F"/>
        </w:rPr>
        <w:t>of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strong</w:t>
      </w:r>
      <w:r/>
      <w:r>
        <w:t xml:space="preserve"> </w:t>
      </w:r>
      <w:r>
        <w:rPr>
          <w:color w:val="2F4F4F"/>
        </w:rPr>
        <w:t>boy</w:t>
      </w:r>
      <w:r>
        <w:t>,</w:t>
      </w:r>
      <w:r/>
      <w:r>
        <w:t xml:space="preserve"> </w:t>
      </w:r>
      <w:r>
        <w:rPr>
          <w:color w:val="2F4F4F"/>
        </w:rPr>
        <w:t>are</w:t>
      </w:r>
      <w:r/>
      <w:r>
        <w:t xml:space="preserve"> </w:t>
      </w:r>
      <w:r>
        <w:rPr>
          <w:color w:val="2F4F4F"/>
        </w:rPr>
        <w:t>you</w:t>
      </w:r>
      <w:r>
        <w:t>?</w:t>
      </w:r>
      <w:r>
        <w:t>"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t>I</w:t>
      </w:r>
      <w:r/>
      <w:r>
        <w:t xml:space="preserve"> </w:t>
      </w:r>
      <w:r>
        <w:rPr>
          <w:color w:val="000066"/>
        </w:rPr>
        <w:t>never</w:t>
      </w:r>
      <w:r/>
      <w:r>
        <w:t xml:space="preserve"> </w:t>
      </w:r>
      <w:r>
        <w:rPr>
          <w:color w:val="2F4F4F"/>
        </w:rPr>
        <w:t>said</w:t>
      </w:r>
      <w:r/>
      <w:r>
        <w:t xml:space="preserve"> </w:t>
      </w:r>
      <w:r>
        <w:t>I</w:t>
      </w:r>
      <w:r/>
      <w:r>
        <w:t xml:space="preserve"> </w:t>
      </w:r>
      <w:r>
        <w:rPr>
          <w:color w:val="2F4F4F"/>
        </w:rPr>
        <w:t>was</w:t>
      </w:r>
      <w:r>
        <w:t>.</w:t>
      </w:r>
      <w:r>
        <w:t>"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FF4500"/>
        </w:rPr>
        <w:t>Sonia</w:t>
      </w:r>
      <w:r/>
      <w:r>
        <w:t xml:space="preserve"> </w:t>
      </w:r>
      <w:r>
        <w:rPr>
          <w:color w:val="FF4500"/>
        </w:rPr>
        <w:t>doesnt</w:t>
      </w:r>
      <w:r/>
      <w:r>
        <w:t xml:space="preserve"> </w:t>
      </w:r>
      <w:r>
        <w:rPr>
          <w:color w:val="2F4F4F"/>
        </w:rPr>
        <w:t>open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box</w:t>
      </w:r>
      <w:r>
        <w:t>,</w:t>
      </w:r>
      <w:r/>
      <w:r>
        <w:t xml:space="preserve"> </w:t>
      </w:r>
      <w:r>
        <w:rPr>
          <w:color w:val="2F4F4F"/>
        </w:rPr>
        <w:t>but</w:t>
      </w:r>
      <w:r/>
      <w:r>
        <w:t xml:space="preserve"> </w:t>
      </w:r>
      <w:r>
        <w:rPr>
          <w:color w:val="2F4F4F"/>
        </w:rPr>
        <w:t>sits</w:t>
      </w:r>
      <w:r/>
      <w:r>
        <w:t xml:space="preserve"> </w:t>
      </w:r>
      <w:r>
        <w:rPr>
          <w:color w:val="2F4F4F"/>
        </w:rPr>
        <w:t>on</w:t>
      </w:r>
      <w:r/>
      <w:r>
        <w:t xml:space="preserve"> </w:t>
      </w:r>
      <w:r>
        <w:rPr>
          <w:color w:val="2F4F4F"/>
        </w:rPr>
        <w:t>it</w:t>
      </w:r>
      <w:r>
        <w:t>.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rPr>
          <w:color w:val="000066"/>
        </w:rPr>
        <w:t>So</w:t>
      </w:r>
      <w:r/>
      <w:r>
        <w:t xml:space="preserve"> </w:t>
      </w:r>
      <w:r>
        <w:rPr>
          <w:color w:val="2F4F4F"/>
        </w:rPr>
        <w:t>what's</w:t>
      </w:r>
      <w:r/>
      <w:r>
        <w:t xml:space="preserve"> </w:t>
      </w:r>
      <w:r>
        <w:rPr>
          <w:color w:val="2F4F4F"/>
        </w:rPr>
        <w:t>in</w:t>
      </w:r>
      <w:r/>
      <w:r>
        <w:t xml:space="preserve"> </w:t>
      </w:r>
      <w:r>
        <w:rPr>
          <w:color w:val="2F4F4F"/>
        </w:rPr>
        <w:t>it</w:t>
      </w:r>
      <w:r>
        <w:t>?</w:t>
      </w:r>
      <w:r>
        <w:t>"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rPr>
          <w:color w:val="2F4F4F"/>
        </w:rPr>
        <w:t>asks</w:t>
      </w:r>
      <w:r>
        <w:t>.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rPr>
          <w:color w:val="4169E1"/>
        </w:rPr>
        <w:t>Letters</w:t>
      </w:r>
      <w:r>
        <w:t>,</w:t>
      </w:r>
      <w:r>
        <w:t>"</w:t>
      </w:r>
      <w:r/>
      <w:r>
        <w:t xml:space="preserve"> </w:t>
      </w:r>
      <w:r>
        <w:rPr>
          <w:color w:val="2F4F4F"/>
        </w:rPr>
        <w:t>she</w:t>
      </w:r>
      <w:r/>
      <w:r>
        <w:t xml:space="preserve"> </w:t>
      </w:r>
      <w:r>
        <w:rPr>
          <w:color w:val="2F4F4F"/>
        </w:rPr>
        <w:t>says</w:t>
      </w:r>
      <w:r>
        <w:t>.</w:t>
      </w:r>
      <w:r/>
      <w:r>
        <w:t xml:space="preserve"> </w:t>
      </w:r>
      <w:r>
        <w:t>"</w:t>
      </w:r>
      <w:r>
        <w:rPr>
          <w:color w:val="2F4F4F"/>
        </w:rPr>
        <w:t>But</w:t>
      </w:r>
      <w:r/>
      <w:r>
        <w:t xml:space="preserve"> </w:t>
      </w:r>
      <w:r>
        <w:rPr>
          <w:color w:val="2F4F4F"/>
        </w:rPr>
        <w:t>it's</w:t>
      </w:r>
      <w:r/>
      <w:r>
        <w:t xml:space="preserve"> </w:t>
      </w:r>
      <w:r>
        <w:rPr>
          <w:color w:val="2F4F4F"/>
        </w:rPr>
        <w:t>not</w:t>
      </w:r>
      <w:r/>
      <w:r>
        <w:t xml:space="preserve"> </w:t>
      </w:r>
      <w:r>
        <w:rPr>
          <w:color w:val="2F4F4F"/>
        </w:rPr>
        <w:t>what's</w:t>
      </w:r>
      <w:r/>
      <w:r>
        <w:t xml:space="preserve"> </w:t>
      </w:r>
      <w:r>
        <w:rPr>
          <w:color w:val="2F4F4F"/>
        </w:rPr>
        <w:t>in</w:t>
      </w:r>
      <w:r/>
      <w:r>
        <w:t xml:space="preserve"> </w:t>
      </w:r>
      <w:r>
        <w:rPr>
          <w:color w:val="2F4F4F"/>
        </w:rPr>
        <w:t>it</w:t>
      </w:r>
      <w:r/>
      <w:r>
        <w:t xml:space="preserve"> </w:t>
      </w:r>
      <w:r>
        <w:rPr>
          <w:color w:val="2F4F4F"/>
        </w:rPr>
        <w:t>that</w:t>
      </w:r>
      <w:r/>
      <w:r>
        <w:t xml:space="preserve"> </w:t>
      </w:r>
      <w:r>
        <w:rPr>
          <w:color w:val="4169E1"/>
        </w:rPr>
        <w:t>matters</w:t>
      </w:r>
      <w:r>
        <w:t>.</w:t>
      </w:r>
      <w:r/>
      <w:r>
        <w:t xml:space="preserve"> </w:t>
      </w:r>
      <w:r>
        <w:rPr>
          <w:color w:val="2F4F4F"/>
        </w:rPr>
        <w:t>It's</w:t>
      </w:r>
      <w:r/>
      <w:r>
        <w:t xml:space="preserve"> </w:t>
      </w:r>
      <w:r>
        <w:rPr>
          <w:color w:val="2F4F4F"/>
        </w:rPr>
        <w:t>what's</w:t>
      </w:r>
      <w:r/>
      <w:r>
        <w:t xml:space="preserve"> </w:t>
      </w:r>
      <w:r>
        <w:rPr>
          <w:color w:val="2F4F4F"/>
        </w:rPr>
        <w:t>under</w:t>
      </w:r>
      <w:r/>
      <w:r>
        <w:t xml:space="preserve"> </w:t>
      </w:r>
      <w:r>
        <w:rPr>
          <w:color w:val="2F4F4F"/>
        </w:rPr>
        <w:t>it</w:t>
      </w:r>
      <w:r>
        <w:t>.</w:t>
      </w:r>
      <w:r>
        <w:t>"</w:t>
      </w:r>
      <w:r/>
      <w:r>
        <w:t xml:space="preserve"> </w:t>
      </w:r>
      <w:r>
        <w:rPr>
          <w:color w:val="2F4F4F"/>
        </w:rPr>
        <w:t>Then</w:t>
      </w:r>
      <w:r/>
      <w:r>
        <w:t xml:space="preserve"> </w:t>
      </w:r>
      <w:r>
        <w:rPr>
          <w:color w:val="2F4F4F"/>
        </w:rPr>
        <w:t>she</w:t>
      </w:r>
      <w:r/>
      <w:r>
        <w:t xml:space="preserve"> </w:t>
      </w:r>
      <w:r>
        <w:rPr>
          <w:color w:val="4169E1"/>
        </w:rPr>
        <w:t>pushes</w:t>
      </w:r>
      <w:r/>
      <w:r>
        <w:t xml:space="preserve"> </w:t>
      </w:r>
      <w:r>
        <w:rPr>
          <w:color w:val="4169E1"/>
        </w:rPr>
        <w:t>away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3CB371"/>
        </w:rPr>
        <w:t>blanket</w:t>
      </w:r>
      <w:r>
        <w:t>(</w:t>
      </w:r>
      <w:r>
        <w:t>)</w:t>
      </w:r>
      <w:r/>
      <w:r>
        <w:t xml:space="preserve"> </w:t>
      </w:r>
      <w:r>
        <w:rPr>
          <w:color w:val="2F4F4F"/>
        </w:rPr>
        <w:t>that</w:t>
      </w:r>
      <w:r/>
      <w:r>
        <w:t xml:space="preserve"> </w:t>
      </w:r>
      <w:r>
        <w:rPr>
          <w:color w:val="2F4F4F"/>
        </w:rPr>
        <w:t>was</w:t>
      </w:r>
      <w:r/>
      <w:r>
        <w:t xml:space="preserve"> </w:t>
      </w:r>
      <w:r>
        <w:rPr>
          <w:color w:val="2F4F4F"/>
        </w:rPr>
        <w:t>under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box</w:t>
      </w:r>
      <w:r>
        <w:t>.</w:t>
      </w:r>
      <w:r/>
      <w:r>
        <w:t xml:space="preserve"> </w:t>
      </w:r>
      <w:r>
        <w:rPr>
          <w:color w:val="2F4F4F"/>
        </w:rPr>
        <w:t>There</w:t>
      </w:r>
      <w:r/>
      <w:r>
        <w:t xml:space="preserve"> </w:t>
      </w:r>
      <w:r>
        <w:rPr>
          <w:color w:val="2F4F4F"/>
        </w:rPr>
        <w:t>it</w:t>
      </w:r>
      <w:r/>
      <w:r>
        <w:t xml:space="preserve"> </w:t>
      </w:r>
      <w:r>
        <w:rPr>
          <w:color w:val="2F4F4F"/>
        </w:rPr>
        <w:t>is</w:t>
      </w:r>
      <w:r>
        <w:t>,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small</w:t>
      </w:r>
      <w:r/>
      <w:r>
        <w:t xml:space="preserve"> </w:t>
      </w:r>
      <w:r>
        <w:rPr>
          <w:color w:val="2F4F4F"/>
        </w:rPr>
        <w:t>door</w:t>
      </w:r>
      <w:r/>
      <w:r>
        <w:t xml:space="preserve"> </w:t>
      </w:r>
      <w:r>
        <w:rPr>
          <w:color w:val="2F4F4F"/>
        </w:rPr>
        <w:t>with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4169E1"/>
        </w:rPr>
        <w:t>pull</w:t>
      </w:r>
      <w:r>
        <w:t>-</w:t>
      </w:r>
      <w:r>
        <w:rPr>
          <w:color w:val="4169E1"/>
        </w:rPr>
        <w:t>ring</w:t>
      </w:r>
      <w:r>
        <w:t>(</w:t>
      </w:r>
      <w:r>
        <w:t>)</w:t>
      </w:r>
      <w:r>
        <w:t>.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rPr>
          <w:color w:val="2F4F4F"/>
        </w:rPr>
        <w:t>Go</w:t>
      </w:r>
      <w:r/>
      <w:r>
        <w:t xml:space="preserve"> </w:t>
      </w:r>
      <w:r>
        <w:rPr>
          <w:color w:val="2F4F4F"/>
        </w:rPr>
        <w:t>on</w:t>
      </w:r>
      <w:r>
        <w:t>,</w:t>
      </w:r>
      <w:r>
        <w:t>"</w:t>
      </w:r>
      <w:r/>
      <w:r>
        <w:t xml:space="preserve"> </w:t>
      </w:r>
      <w:r>
        <w:rPr>
          <w:color w:val="2F4F4F"/>
        </w:rPr>
        <w:t>says</w:t>
      </w:r>
      <w:r/>
      <w:r>
        <w:t xml:space="preserve"> </w:t>
      </w:r>
      <w:r>
        <w:rPr>
          <w:color w:val="FF4500"/>
        </w:rPr>
        <w:t>Sonia</w:t>
      </w:r>
      <w:r>
        <w:t>.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rPr>
          <w:color w:val="4169E1"/>
        </w:rPr>
        <w:t>pulls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4169E1"/>
        </w:rPr>
        <w:t>ring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opens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door</w:t>
      </w:r>
      <w:r>
        <w:t>.</w:t>
      </w:r>
      <w:r/>
      <w:r>
        <w:t xml:space="preserve"> </w:t>
      </w:r>
      <w:r>
        <w:rPr>
          <w:color w:val="2F4F4F"/>
        </w:rPr>
        <w:t>He</w:t>
      </w:r>
      <w:r/>
      <w:r>
        <w:t xml:space="preserve"> </w:t>
      </w:r>
      <w:r>
        <w:rPr>
          <w:color w:val="2F4F4F"/>
        </w:rPr>
        <w:t>sees</w:t>
      </w:r>
      <w:r/>
      <w:r>
        <w:t xml:space="preserve"> </w:t>
      </w:r>
      <w:r>
        <w:rPr>
          <w:color w:val="FF4500"/>
        </w:rPr>
        <w:t>steep</w:t>
      </w:r>
      <w:r>
        <w:t>(</w:t>
      </w:r>
      <w:r>
        <w:t>)</w:t>
      </w:r>
      <w:r/>
      <w:r>
        <w:t xml:space="preserve"> </w:t>
      </w:r>
      <w:r>
        <w:rPr>
          <w:color w:val="4169E1"/>
        </w:rPr>
        <w:t>steps</w:t>
      </w:r>
      <w:r/>
      <w:r>
        <w:t xml:space="preserve"> </w:t>
      </w:r>
      <w:r>
        <w:rPr>
          <w:color w:val="4169E1"/>
        </w:rPr>
        <w:t>leading</w:t>
      </w:r>
      <w:r/>
      <w:r>
        <w:t xml:space="preserve"> </w:t>
      </w:r>
      <w:r>
        <w:rPr>
          <w:color w:val="2F4F4F"/>
        </w:rPr>
        <w:t>down</w:t>
      </w:r>
      <w:r/>
      <w:r>
        <w:t xml:space="preserve"> </w:t>
      </w:r>
      <w:r>
        <w:rPr>
          <w:color w:val="4169E1"/>
        </w:rPr>
        <w:t>into</w:t>
      </w:r>
      <w:r/>
      <w:r>
        <w:t xml:space="preserve"> </w:t>
      </w:r>
      <w:r>
        <w:rPr>
          <w:color w:val="FF4500"/>
        </w:rPr>
        <w:t>darkness</w:t>
      </w:r>
      <w:r>
        <w:t>.</w:t>
      </w:r>
      <w:r/>
      <w:r>
        <w:t xml:space="preserve"> </w:t>
      </w:r>
      <w:r>
        <w:rPr>
          <w:color w:val="FF4500"/>
        </w:rPr>
        <w:t>Risa</w:t>
      </w:r>
      <w:r>
        <w:t>,</w:t>
      </w:r>
      <w:r/>
      <w:r>
        <w:t xml:space="preserve"> </w:t>
      </w:r>
      <w:r>
        <w:rPr>
          <w:color w:val="2F4F4F"/>
        </w:rPr>
        <w:t>with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baby</w:t>
      </w:r>
      <w:r/>
      <w:r>
        <w:t xml:space="preserve"> </w:t>
      </w:r>
      <w:r>
        <w:rPr>
          <w:color w:val="2F4F4F"/>
        </w:rPr>
        <w:t>in</w:t>
      </w:r>
      <w:r/>
      <w:r>
        <w:t xml:space="preserve"> </w:t>
      </w:r>
      <w:r>
        <w:rPr>
          <w:color w:val="2F4F4F"/>
        </w:rPr>
        <w:t>her</w:t>
      </w:r>
      <w:r/>
      <w:r>
        <w:t xml:space="preserve"> </w:t>
      </w:r>
      <w:r>
        <w:rPr>
          <w:color w:val="2F4F4F"/>
        </w:rPr>
        <w:t>arms</w:t>
      </w:r>
      <w:r>
        <w:t>,</w:t>
      </w:r>
      <w:r/>
      <w:r>
        <w:t xml:space="preserve"> </w:t>
      </w:r>
      <w:r>
        <w:rPr>
          <w:color w:val="2F4F4F"/>
        </w:rPr>
        <w:t>comes</w:t>
      </w:r>
      <w:r/>
      <w:r>
        <w:t xml:space="preserve"> </w:t>
      </w:r>
      <w:r>
        <w:rPr>
          <w:color w:val="2F4F4F"/>
        </w:rPr>
        <w:t>close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door</w:t>
      </w:r>
      <w:r>
        <w:t>.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4169E1"/>
        </w:rPr>
        <w:t>steps</w:t>
      </w:r>
      <w:r/>
      <w:r>
        <w:t xml:space="preserve"> </w:t>
      </w:r>
      <w:r>
        <w:rPr>
          <w:color w:val="2F4F4F"/>
        </w:rPr>
        <w:t>are</w:t>
      </w:r>
      <w:r/>
      <w:r>
        <w:t xml:space="preserve"> </w:t>
      </w:r>
      <w:r>
        <w:rPr>
          <w:color w:val="FF4500"/>
        </w:rPr>
        <w:t>steep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FF4500"/>
        </w:rPr>
        <w:t>uneven</w:t>
      </w:r>
      <w:r>
        <w:t>(</w:t>
      </w:r>
      <w:r>
        <w:t>)</w:t>
      </w:r>
      <w:r>
        <w:t>,</w:t>
      </w:r>
      <w:r/>
      <w:r>
        <w:t xml:space="preserve"> </w:t>
      </w:r>
      <w:r>
        <w:rPr>
          <w:color w:val="2F4F4F"/>
        </w:rPr>
        <w:t>but</w:t>
      </w:r>
      <w:r/>
      <w:r>
        <w:t xml:space="preserve"> </w:t>
      </w:r>
      <w:r>
        <w:rPr>
          <w:color w:val="FF4500"/>
        </w:rPr>
        <w:t>Sonia</w:t>
      </w:r>
      <w:r/>
      <w:r>
        <w:t xml:space="preserve"> </w:t>
      </w:r>
      <w:r>
        <w:rPr>
          <w:color w:val="3CB371"/>
        </w:rPr>
        <w:t>insists</w:t>
      </w:r>
      <w:r/>
      <w:r>
        <w:t xml:space="preserve"> </w:t>
      </w:r>
      <w:r>
        <w:rPr>
          <w:color w:val="2F4F4F"/>
        </w:rPr>
        <w:t>on</w:t>
      </w:r>
      <w:r>
        <w:t>(</w:t>
      </w:r>
      <w:r>
        <w:t>)</w:t>
      </w:r>
      <w:r/>
      <w:r>
        <w:t xml:space="preserve"> </w:t>
      </w:r>
      <w:r>
        <w:rPr>
          <w:color w:val="4169E1"/>
        </w:rPr>
        <w:t>leading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way</w:t>
      </w:r>
      <w:r>
        <w:t>.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rPr>
          <w:color w:val="2F4F4F"/>
        </w:rPr>
        <w:t>tries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give</w:t>
      </w:r>
      <w:r/>
      <w:r>
        <w:t xml:space="preserve"> </w:t>
      </w:r>
      <w:r>
        <w:rPr>
          <w:color w:val="2F4F4F"/>
        </w:rPr>
        <w:t>her</w:t>
      </w:r>
      <w:r/>
      <w:r>
        <w:t xml:space="preserve"> </w:t>
      </w:r>
      <w:r>
        <w:rPr>
          <w:color w:val="4169E1"/>
        </w:rPr>
        <w:t>support</w:t>
      </w:r>
      <w:r>
        <w:t>,</w:t>
      </w:r>
      <w:r/>
      <w:r>
        <w:t xml:space="preserve"> </w:t>
      </w:r>
      <w:r>
        <w:rPr>
          <w:color w:val="2F4F4F"/>
        </w:rPr>
        <w:t>but</w:t>
      </w:r>
      <w:r/>
      <w:r>
        <w:t xml:space="preserve"> </w:t>
      </w:r>
      <w:r>
        <w:rPr>
          <w:color w:val="2F4F4F"/>
        </w:rPr>
        <w:t>she</w:t>
      </w:r>
      <w:r/>
      <w:r>
        <w:t xml:space="preserve"> </w:t>
      </w:r>
      <w:r>
        <w:rPr>
          <w:color w:val="2F4F4F"/>
        </w:rPr>
        <w:t>says</w:t>
      </w:r>
      <w:r/>
      <w:r>
        <w:t xml:space="preserve"> </w:t>
      </w:r>
      <w:r>
        <w:rPr>
          <w:color w:val="FF4500"/>
        </w:rPr>
        <w:t>angrily</w:t>
      </w:r>
      <w:r>
        <w:t>,</w:t>
      </w:r>
      <w:r/>
      <w:r>
        <w:t xml:space="preserve"> </w:t>
      </w:r>
      <w:r>
        <w:t>"</w:t>
      </w:r>
      <w:r>
        <w:rPr>
          <w:color w:val="4169E1"/>
        </w:rPr>
        <w:t>If</w:t>
      </w:r>
      <w:r/>
      <w:r>
        <w:t xml:space="preserve"> </w:t>
      </w:r>
      <w:r>
        <w:t>I</w:t>
      </w:r>
      <w:r/>
      <w:r>
        <w:t xml:space="preserve"> </w:t>
      </w:r>
      <w:r>
        <w:rPr>
          <w:color w:val="2F4F4F"/>
        </w:rPr>
        <w:t>want</w:t>
      </w:r>
      <w:r/>
      <w:r>
        <w:t xml:space="preserve"> </w:t>
      </w:r>
      <w:r>
        <w:rPr>
          <w:color w:val="2F4F4F"/>
        </w:rPr>
        <w:t>your</w:t>
      </w:r>
      <w:r/>
      <w:r>
        <w:t xml:space="preserve"> </w:t>
      </w:r>
      <w:r>
        <w:rPr>
          <w:color w:val="2F4F4F"/>
        </w:rPr>
        <w:t>help</w:t>
      </w:r>
      <w:r>
        <w:t>,</w:t>
      </w:r>
      <w:r/>
      <w:r>
        <w:t xml:space="preserve"> </w:t>
      </w:r>
      <w:r>
        <w:t>I'll</w:t>
      </w:r>
      <w:r/>
      <w:r>
        <w:t xml:space="preserve"> </w:t>
      </w:r>
      <w:r>
        <w:rPr>
          <w:color w:val="2F4F4F"/>
        </w:rPr>
        <w:t>ask</w:t>
      </w:r>
      <w:r>
        <w:t>.</w:t>
      </w:r>
      <w:r/>
      <w:r>
        <w:t xml:space="preserve"> </w:t>
      </w:r>
      <w:r>
        <w:rPr>
          <w:color w:val="2F4F4F"/>
        </w:rPr>
        <w:t>Do</w:t>
      </w:r>
      <w:r/>
      <w:r>
        <w:t xml:space="preserve"> </w:t>
      </w:r>
      <w:r>
        <w:t>I</w:t>
      </w:r>
      <w:r/>
      <w:r>
        <w:t xml:space="preserve"> </w:t>
      </w:r>
      <w:r>
        <w:rPr>
          <w:color w:val="2F4F4F"/>
        </w:rPr>
        <w:t>look</w:t>
      </w:r>
      <w:r/>
      <w:r>
        <w:t xml:space="preserve"> </w:t>
      </w:r>
      <w:r>
        <w:rPr>
          <w:color w:val="4169E1"/>
        </w:rPr>
        <w:t>weak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you</w:t>
      </w:r>
      <w:r>
        <w:t>?</w:t>
      </w:r>
      <w:r>
        <w:t>"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rPr>
          <w:color w:val="2F4F4F"/>
        </w:rPr>
        <w:t>Well</w:t>
      </w:r>
      <w:r>
        <w:t>,</w:t>
      </w:r>
      <w:r/>
      <w:r>
        <w:t xml:space="preserve"> </w:t>
      </w:r>
      <w:r>
        <w:rPr>
          <w:color w:val="2F4F4F"/>
        </w:rPr>
        <w:t>yes</w:t>
      </w:r>
      <w:r>
        <w:t>.</w:t>
      </w:r>
      <w:r>
        <w:t>"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rPr>
          <w:color w:val="2F4F4F"/>
        </w:rPr>
        <w:t>says</w:t>
      </w:r>
      <w:r>
        <w:t>.</w:t>
      </w:r>
      <w:r/>
      <w:r>
        <w:t xml:space="preserve"> 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FF4500"/>
        </w:rPr>
        <w:t>Sonia</w:t>
      </w:r>
      <w:r/>
      <w:r>
        <w:t xml:space="preserve"> </w:t>
      </w:r>
      <w:r>
        <w:rPr>
          <w:color w:val="2F4F4F"/>
        </w:rPr>
        <w:t>gave</w:t>
      </w:r>
      <w:r/>
      <w:r>
        <w:t xml:space="preserve"> </w:t>
      </w:r>
      <w:r>
        <w:rPr>
          <w:color w:val="2F4F4F"/>
        </w:rPr>
        <w:t>him</w:t>
      </w:r>
      <w:r/>
      <w:r>
        <w:t xml:space="preserve"> </w:t>
      </w:r>
      <w:r>
        <w:rPr>
          <w:color w:val="2F4F4F"/>
        </w:rPr>
        <w:t>an</w:t>
      </w:r>
      <w:r/>
      <w:r>
        <w:t xml:space="preserve"> </w:t>
      </w:r>
      <w:r>
        <w:rPr>
          <w:color w:val="2F4F4F"/>
        </w:rPr>
        <w:t>dirty</w:t>
      </w:r>
      <w:r/>
      <w:r>
        <w:t xml:space="preserve"> </w:t>
      </w:r>
      <w:r>
        <w:rPr>
          <w:color w:val="2F4F4F"/>
        </w:rPr>
        <w:t>look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then</w:t>
      </w:r>
      <w:r/>
      <w:r>
        <w:t xml:space="preserve"> </w:t>
      </w:r>
      <w:r>
        <w:rPr>
          <w:color w:val="2F4F4F"/>
        </w:rPr>
        <w:t>turns</w:t>
      </w:r>
      <w:r/>
      <w:r>
        <w:t xml:space="preserve"> </w:t>
      </w:r>
      <w:r>
        <w:rPr>
          <w:color w:val="2F4F4F"/>
        </w:rPr>
        <w:t>on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light</w:t>
      </w:r>
      <w:r>
        <w:t>.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FF4500"/>
        </w:rPr>
        <w:t>Risa</w:t>
      </w:r>
      <w:r/>
      <w:r>
        <w:t xml:space="preserve"> </w:t>
      </w:r>
      <w:r>
        <w:rPr>
          <w:color w:val="FF4500"/>
        </w:rPr>
        <w:t>gasps</w:t>
      </w:r>
      <w:r>
        <w:t>(</w:t>
      </w:r>
      <w:r>
        <w:t>)</w:t>
      </w:r>
      <w:r>
        <w:t>.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rPr>
          <w:color w:val="2F4F4F"/>
        </w:rPr>
        <w:t>looks</w:t>
      </w:r>
      <w:r/>
      <w:r>
        <w:t xml:space="preserve"> </w:t>
      </w:r>
      <w:r>
        <w:rPr>
          <w:color w:val="2F4F4F"/>
        </w:rPr>
        <w:t>where</w:t>
      </w:r>
      <w:r/>
      <w:r>
        <w:t xml:space="preserve"> </w:t>
      </w:r>
      <w:r>
        <w:rPr>
          <w:color w:val="2F4F4F"/>
        </w:rPr>
        <w:t>she</w:t>
      </w:r>
      <w:r/>
      <w:r>
        <w:t xml:space="preserve"> </w:t>
      </w:r>
      <w:r>
        <w:rPr>
          <w:color w:val="2F4F4F"/>
        </w:rPr>
        <w:t>is</w:t>
      </w:r>
      <w:r/>
      <w:r>
        <w:t xml:space="preserve"> </w:t>
      </w:r>
      <w:r>
        <w:rPr>
          <w:color w:val="2F4F4F"/>
        </w:rPr>
        <w:t>looking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he</w:t>
      </w:r>
      <w:r/>
      <w:r>
        <w:t xml:space="preserve"> </w:t>
      </w:r>
      <w:r>
        <w:rPr>
          <w:color w:val="2F4F4F"/>
        </w:rPr>
        <w:t>sees</w:t>
      </w:r>
      <w:r/>
      <w:r>
        <w:t xml:space="preserve"> </w:t>
      </w:r>
      <w:r>
        <w:rPr>
          <w:color w:val="2F4F4F"/>
        </w:rPr>
        <w:t>them</w:t>
      </w:r>
      <w:r>
        <w:t>.</w:t>
      </w:r>
      <w:r/>
      <w:r>
        <w:t xml:space="preserve"> </w:t>
      </w:r>
      <w:r>
        <w:rPr>
          <w:color w:val="4169E1"/>
        </w:rPr>
        <w:t>Three</w:t>
      </w:r>
      <w:r/>
      <w:r>
        <w:t xml:space="preserve"> </w:t>
      </w:r>
      <w:r>
        <w:rPr>
          <w:color w:val="2F4F4F"/>
        </w:rPr>
        <w:t>kids</w:t>
      </w:r>
      <w:r>
        <w:t>.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girl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4169E1"/>
        </w:rPr>
        <w:t>two</w:t>
      </w:r>
      <w:r/>
      <w:r>
        <w:t xml:space="preserve"> </w:t>
      </w:r>
      <w:r>
        <w:rPr>
          <w:color w:val="2F4F4F"/>
        </w:rPr>
        <w:t>boys</w:t>
      </w:r>
      <w:r>
        <w:t>.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kids</w:t>
      </w:r>
      <w:r/>
      <w:r>
        <w:t xml:space="preserve"> </w:t>
      </w:r>
      <w:r>
        <w:rPr>
          <w:color w:val="4169E1"/>
        </w:rPr>
        <w:t>seem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be</w:t>
      </w:r>
      <w:r/>
      <w:r>
        <w:t xml:space="preserve"> </w:t>
      </w:r>
      <w:r>
        <w:rPr>
          <w:color w:val="2F4F4F"/>
        </w:rPr>
        <w:t>close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FF4500"/>
        </w:rPr>
        <w:t>Connor's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FF4500"/>
        </w:rPr>
        <w:t>Risa's</w:t>
      </w:r>
      <w:r/>
      <w:r>
        <w:t xml:space="preserve"> </w:t>
      </w:r>
      <w:r>
        <w:rPr>
          <w:color w:val="000066"/>
        </w:rPr>
        <w:t>age</w:t>
      </w:r>
      <w:r>
        <w:t>.</w:t>
      </w:r>
      <w:r/>
      <w:r>
        <w:t xml:space="preserve"> </w:t>
      </w:r>
      <w:r>
        <w:rPr>
          <w:color w:val="FF4500"/>
        </w:rPr>
        <w:t>Unwinds</w:t>
      </w:r>
      <w:r>
        <w:t>,</w:t>
      </w:r>
      <w:r/>
      <w:r>
        <w:t xml:space="preserve"> </w:t>
      </w:r>
      <w:r>
        <w:rPr>
          <w:color w:val="2F4F4F"/>
        </w:rPr>
        <w:t>too</w:t>
      </w:r>
      <w:r>
        <w:t>,</w:t>
      </w:r>
      <w:r/>
      <w:r>
        <w:t xml:space="preserve"> </w:t>
      </w:r>
      <w:r>
        <w:rPr>
          <w:color w:val="2F4F4F"/>
        </w:rPr>
        <w:t>for</w:t>
      </w:r>
      <w:r/>
      <w:r>
        <w:t xml:space="preserve"> </w:t>
      </w:r>
      <w:r>
        <w:rPr>
          <w:color w:val="4169E1"/>
        </w:rPr>
        <w:t>sure</w:t>
      </w:r>
      <w:r>
        <w:t>.</w:t>
      </w:r>
      <w:r/>
      <w:r>
        <w:t xml:space="preserve"> </w:t>
      </w:r>
      <w:r>
        <w:rPr>
          <w:color w:val="2F4F4F"/>
        </w:rPr>
        <w:t>They</w:t>
      </w:r>
      <w:r/>
      <w:r>
        <w:t xml:space="preserve"> </w:t>
      </w:r>
      <w:r>
        <w:rPr>
          <w:color w:val="2F4F4F"/>
        </w:rPr>
        <w:t>look</w:t>
      </w:r>
      <w:r/>
      <w:r>
        <w:t xml:space="preserve"> </w:t>
      </w:r>
      <w:r>
        <w:rPr>
          <w:color w:val="2F4F4F"/>
        </w:rPr>
        <w:t>tired</w:t>
      </w:r>
      <w:r>
        <w:t>.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t>Oh</w:t>
      </w:r>
      <w:r/>
      <w:r>
        <w:t xml:space="preserve"> </w:t>
      </w:r>
      <w:r>
        <w:rPr>
          <w:color w:val="FF4500"/>
        </w:rPr>
        <w:t>god</w:t>
      </w:r>
      <w:r>
        <w:t>,</w:t>
      </w:r>
      <w:r/>
      <w:r>
        <w:t xml:space="preserve"> </w:t>
      </w:r>
      <w:r>
        <w:rPr>
          <w:color w:val="2F4F4F"/>
        </w:rPr>
        <w:t>stop</w:t>
      </w:r>
      <w:r/>
      <w:r>
        <w:t xml:space="preserve"> </w:t>
      </w:r>
      <w:r>
        <w:rPr>
          <w:color w:val="FF4500"/>
        </w:rPr>
        <w:t>staring</w:t>
      </w:r>
      <w:r>
        <w:t>(</w:t>
      </w:r>
      <w:r>
        <w:t>)</w:t>
      </w:r>
      <w:r>
        <w:t>,</w:t>
      </w:r>
      <w:r>
        <w:t>"</w:t>
      </w:r>
      <w:r/>
      <w:r>
        <w:t xml:space="preserve"> </w:t>
      </w:r>
      <w:r>
        <w:rPr>
          <w:color w:val="2F4F4F"/>
        </w:rPr>
        <w:t>she</w:t>
      </w:r>
      <w:r/>
      <w:r>
        <w:t xml:space="preserve"> </w:t>
      </w:r>
      <w:r>
        <w:rPr>
          <w:color w:val="2F4F4F"/>
        </w:rPr>
        <w:t>says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them</w:t>
      </w:r>
      <w:r>
        <w:t>.</w:t>
      </w:r>
      <w:r/>
      <w:r>
        <w:t xml:space="preserve"> </w:t>
      </w:r>
      <w:r>
        <w:t>"</w:t>
      </w:r>
      <w:r>
        <w:rPr>
          <w:color w:val="2F4F4F"/>
        </w:rPr>
        <w:t>You</w:t>
      </w:r>
      <w:r/>
      <w:r>
        <w:t xml:space="preserve"> </w:t>
      </w:r>
      <w:r>
        <w:rPr>
          <w:color w:val="2F4F4F"/>
        </w:rPr>
        <w:t>look</w:t>
      </w:r>
      <w:r/>
      <w:r>
        <w:t xml:space="preserve"> </w:t>
      </w:r>
      <w:r>
        <w:rPr>
          <w:color w:val="2F4F4F"/>
        </w:rPr>
        <w:t>like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3CB371"/>
        </w:rPr>
        <w:t>pack</w:t>
      </w:r>
      <w:r/>
      <w:r>
        <w:t xml:space="preserve"> </w:t>
      </w:r>
      <w:r>
        <w:rPr>
          <w:color w:val="2F4F4F"/>
        </w:rPr>
        <w:t>of</w:t>
      </w:r>
      <w:r/>
      <w:r>
        <w:t xml:space="preserve"> </w:t>
      </w:r>
      <w:r>
        <w:rPr>
          <w:color w:val="FF4500"/>
        </w:rPr>
        <w:t>rats</w:t>
      </w:r>
      <w:r>
        <w:t>(</w:t>
      </w:r>
      <w:r>
        <w:t>)</w:t>
      </w:r>
      <w:r>
        <w:t>.</w:t>
      </w:r>
      <w:r>
        <w:t>"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FF4500"/>
        </w:rPr>
        <w:t>Sonia</w:t>
      </w:r>
      <w:r/>
      <w:r>
        <w:t xml:space="preserve"> </w:t>
      </w:r>
      <w:r>
        <w:rPr>
          <w:color w:val="2F4F4F"/>
        </w:rPr>
        <w:t>walks</w:t>
      </w:r>
      <w:r/>
      <w:r>
        <w:t xml:space="preserve"> </w:t>
      </w:r>
      <w:r>
        <w:rPr>
          <w:color w:val="FF4500"/>
        </w:rPr>
        <w:t>slowly</w:t>
      </w:r>
      <w:r/>
      <w:r>
        <w:t xml:space="preserve"> </w:t>
      </w:r>
      <w:r>
        <w:rPr>
          <w:color w:val="4169E1"/>
        </w:rPr>
        <w:t>around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4169E1"/>
        </w:rPr>
        <w:t>space</w:t>
      </w:r>
      <w:r>
        <w:t>,</w:t>
      </w:r>
      <w:r/>
      <w:r>
        <w:t xml:space="preserve"> </w:t>
      </w:r>
      <w:r>
        <w:rPr>
          <w:color w:val="4169E1"/>
        </w:rPr>
        <w:t>pointing</w:t>
      </w:r>
      <w:r/>
      <w:r>
        <w:t xml:space="preserve"> </w:t>
      </w:r>
      <w:r>
        <w:rPr>
          <w:color w:val="000066"/>
        </w:rPr>
        <w:t>things</w:t>
      </w:r>
      <w:r/>
      <w:r>
        <w:t xml:space="preserve"> </w:t>
      </w:r>
      <w:r>
        <w:rPr>
          <w:color w:val="000066"/>
        </w:rPr>
        <w:t>out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FF4500"/>
        </w:rPr>
        <w:t>Risa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FF4500"/>
        </w:rPr>
        <w:t>Connor</w:t>
      </w:r>
      <w:r>
        <w:t>.</w:t>
      </w:r>
      <w:r/>
      <w:r>
        <w:t xml:space="preserve"> </w:t>
      </w:r>
      <w:r>
        <w:t>"</w:t>
      </w:r>
      <w:r>
        <w:rPr>
          <w:color w:val="2F4F4F"/>
        </w:rPr>
        <w:t>There</w:t>
      </w:r>
      <w:r/>
      <w:r>
        <w:t xml:space="preserve"> </w:t>
      </w:r>
      <w:r>
        <w:rPr>
          <w:color w:val="2F4F4F"/>
        </w:rPr>
        <w:t>are</w:t>
      </w:r>
      <w:r/>
      <w:r>
        <w:t xml:space="preserve"> </w:t>
      </w:r>
      <w:r>
        <w:rPr>
          <w:color w:val="2F4F4F"/>
        </w:rPr>
        <w:t>foods</w:t>
      </w:r>
      <w:r/>
      <w:r>
        <w:t xml:space="preserve"> </w:t>
      </w:r>
      <w:r>
        <w:rPr>
          <w:color w:val="2F4F4F"/>
        </w:rPr>
        <w:t>on</w:t>
      </w:r>
      <w:r/>
      <w:r>
        <w:t xml:space="preserve"> </w:t>
      </w:r>
      <w:r>
        <w:rPr>
          <w:color w:val="2F4F4F"/>
        </w:rPr>
        <w:t>these</w:t>
      </w:r>
      <w:r/>
      <w:r>
        <w:t xml:space="preserve"> </w:t>
      </w:r>
      <w:r>
        <w:rPr>
          <w:color w:val="3CB371"/>
        </w:rPr>
        <w:t>shelves</w:t>
      </w:r>
      <w:r>
        <w:t>(</w:t>
      </w:r>
      <w:r>
        <w:t>)</w:t>
      </w:r>
      <w:r>
        <w:t>.</w:t>
      </w:r>
      <w:r/>
      <w:r>
        <w:t xml:space="preserve"> </w:t>
      </w:r>
      <w:r>
        <w:rPr>
          <w:color w:val="2F4F4F"/>
        </w:rPr>
        <w:t>Eat</w:t>
      </w:r>
      <w:r/>
      <w:r>
        <w:t xml:space="preserve"> </w:t>
      </w:r>
      <w:r>
        <w:rPr>
          <w:color w:val="4169E1"/>
        </w:rPr>
        <w:t>whatever</w:t>
      </w:r>
      <w:r/>
      <w:r>
        <w:t xml:space="preserve"> </w:t>
      </w:r>
      <w:r>
        <w:rPr>
          <w:color w:val="2F4F4F"/>
        </w:rPr>
        <w:t>you</w:t>
      </w:r>
      <w:r/>
      <w:r>
        <w:t xml:space="preserve"> </w:t>
      </w:r>
      <w:r>
        <w:rPr>
          <w:color w:val="2F4F4F"/>
        </w:rPr>
        <w:t>want</w:t>
      </w:r>
      <w:r>
        <w:t>,</w:t>
      </w:r>
      <w:r/>
      <w:r>
        <w:t xml:space="preserve"> </w:t>
      </w:r>
      <w:r>
        <w:rPr>
          <w:color w:val="2F4F4F"/>
        </w:rPr>
        <w:t>but</w:t>
      </w:r>
      <w:r/>
      <w:r>
        <w:t xml:space="preserve"> </w:t>
      </w:r>
      <w:r>
        <w:rPr>
          <w:color w:val="2F4F4F"/>
        </w:rPr>
        <w:t>don't</w:t>
      </w:r>
      <w:r/>
      <w:r>
        <w:t xml:space="preserve"> </w:t>
      </w:r>
      <w:r>
        <w:rPr>
          <w:color w:val="000066"/>
        </w:rPr>
        <w:t>leave</w:t>
      </w:r>
      <w:r/>
      <w:r>
        <w:t xml:space="preserve"> </w:t>
      </w:r>
      <w:r>
        <w:rPr>
          <w:color w:val="4169E1"/>
        </w:rPr>
        <w:t>anything</w:t>
      </w:r>
      <w:r/>
      <w:r>
        <w:t xml:space="preserve"> </w:t>
      </w:r>
      <w:r>
        <w:rPr>
          <w:color w:val="000066"/>
        </w:rPr>
        <w:t>over</w:t>
      </w:r>
      <w:r/>
      <w:r>
        <w:t xml:space="preserve"> </w:t>
      </w:r>
      <w:r>
        <w:rPr>
          <w:color w:val="2F4F4F"/>
        </w:rPr>
        <w:t>or</w:t>
      </w:r>
      <w:r/>
      <w:r>
        <w:t xml:space="preserve"> </w:t>
      </w:r>
      <w:r>
        <w:rPr>
          <w:color w:val="2F4F4F"/>
        </w:rPr>
        <w:t>you</w:t>
      </w:r>
      <w:r/>
      <w:r>
        <w:t xml:space="preserve"> </w:t>
      </w:r>
      <w:r>
        <w:rPr>
          <w:color w:val="000066"/>
        </w:rPr>
        <w:t>really</w:t>
      </w:r>
      <w:r/>
      <w:r>
        <w:t xml:space="preserve"> </w:t>
      </w:r>
      <w:r>
        <w:rPr>
          <w:color w:val="4169E1"/>
        </w:rPr>
        <w:t>will</w:t>
      </w:r>
      <w:r/>
      <w:r>
        <w:t xml:space="preserve"> </w:t>
      </w:r>
      <w:r>
        <w:rPr>
          <w:color w:val="2F4F4F"/>
        </w:rPr>
        <w:t>see</w:t>
      </w:r>
      <w:r/>
      <w:r>
        <w:t xml:space="preserve"> </w:t>
      </w:r>
      <w:r>
        <w:rPr>
          <w:color w:val="FF4500"/>
        </w:rPr>
        <w:t>rats</w:t>
      </w:r>
      <w:r>
        <w:t>.</w:t>
      </w:r>
      <w:r/>
      <w:r>
        <w:t xml:space="preserve"> </w:t>
      </w:r>
      <w:r/>
      <w:r>
        <w:t xml:space="preserve"> </w:t>
      </w:r>
      <w:r>
        <w:rPr>
          <w:color w:val="4169E1"/>
        </w:rPr>
        <w:t>Bathroom's</w:t>
      </w:r>
      <w:r/>
      <w:r>
        <w:t xml:space="preserve"> </w:t>
      </w:r>
      <w:r>
        <w:rPr>
          <w:color w:val="2F4F4F"/>
        </w:rPr>
        <w:t>back</w:t>
      </w:r>
      <w:r/>
      <w:r>
        <w:t xml:space="preserve"> </w:t>
      </w:r>
      <w:r>
        <w:rPr>
          <w:color w:val="2F4F4F"/>
        </w:rPr>
        <w:t>there</w:t>
      </w:r>
      <w:r>
        <w:t>.</w:t>
      </w:r>
      <w:r/>
      <w:r>
        <w:t xml:space="preserve"> </w:t>
      </w:r>
      <w:r>
        <w:rPr>
          <w:color w:val="4169E1"/>
        </w:rPr>
        <w:t>Keep</w:t>
      </w:r>
      <w:r/>
      <w:r>
        <w:t xml:space="preserve"> </w:t>
      </w:r>
      <w:r>
        <w:rPr>
          <w:color w:val="2F4F4F"/>
        </w:rPr>
        <w:t>it</w:t>
      </w:r>
      <w:r/>
      <w:r>
        <w:t xml:space="preserve"> </w:t>
      </w:r>
      <w:r>
        <w:rPr>
          <w:color w:val="2F4F4F"/>
        </w:rPr>
        <w:t>clean</w:t>
      </w:r>
      <w:r>
        <w:t>.</w:t>
      </w:r>
      <w:r/>
      <w:r>
        <w:t xml:space="preserve"> </w:t>
      </w:r>
      <w:r>
        <w:t>I'll</w:t>
      </w:r>
      <w:r/>
      <w:r>
        <w:t xml:space="preserve"> </w:t>
      </w:r>
      <w:r>
        <w:rPr>
          <w:color w:val="2F4F4F"/>
        </w:rPr>
        <w:t>go</w:t>
      </w:r>
      <w:r/>
      <w:r>
        <w:t xml:space="preserve"> </w:t>
      </w:r>
      <w:r>
        <w:rPr>
          <w:color w:val="000066"/>
        </w:rPr>
        <w:t>out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get</w:t>
      </w:r>
      <w:r/>
      <w:r>
        <w:t xml:space="preserve"> </w:t>
      </w:r>
      <w:r>
        <w:rPr>
          <w:color w:val="2F4F4F"/>
        </w:rPr>
        <w:t>some</w:t>
      </w:r>
      <w:r/>
      <w:r>
        <w:t xml:space="preserve"> </w:t>
      </w:r>
      <w:r>
        <w:rPr>
          <w:color w:val="2F4F4F"/>
        </w:rPr>
        <w:t>food</w:t>
      </w:r>
      <w:r/>
      <w:r>
        <w:t xml:space="preserve"> </w:t>
      </w:r>
      <w:r>
        <w:rPr>
          <w:color w:val="2F4F4F"/>
        </w:rPr>
        <w:t>for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baby</w:t>
      </w:r>
      <w:r>
        <w:t>.</w:t>
      </w:r>
      <w:r>
        <w:t>"</w:t>
      </w:r>
      <w:r/>
      <w:r>
        <w:t xml:space="preserve"> 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rPr>
          <w:color w:val="2F4F4F"/>
        </w:rPr>
        <w:t>How</w:t>
      </w:r>
      <w:r/>
      <w:r>
        <w:t xml:space="preserve"> </w:t>
      </w:r>
      <w:r>
        <w:rPr>
          <w:color w:val="2F4F4F"/>
        </w:rPr>
        <w:t>much</w:t>
      </w:r>
      <w:r/>
      <w:r>
        <w:t xml:space="preserve"> </w:t>
      </w:r>
      <w:r>
        <w:rPr>
          <w:color w:val="FF4500"/>
        </w:rPr>
        <w:t>longer</w:t>
      </w:r>
      <w:r>
        <w:t>?</w:t>
      </w:r>
      <w:r>
        <w:t>"</w:t>
      </w:r>
      <w:r/>
      <w:r>
        <w:t xml:space="preserve"> </w:t>
      </w:r>
      <w:r>
        <w:rPr>
          <w:color w:val="2F4F4F"/>
        </w:rPr>
        <w:t>asks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oldest</w:t>
      </w:r>
      <w:r/>
      <w:r>
        <w:t xml:space="preserve"> </w:t>
      </w:r>
      <w:r>
        <w:rPr>
          <w:color w:val="2F4F4F"/>
        </w:rPr>
        <w:t>of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4169E1"/>
        </w:rPr>
        <w:t>three</w:t>
      </w:r>
      <w:r/>
      <w:r>
        <w:t xml:space="preserve"> </w:t>
      </w:r>
      <w:r>
        <w:rPr>
          <w:color w:val="FF4500"/>
        </w:rPr>
        <w:t>rats</w:t>
      </w:r>
      <w:r>
        <w:t>,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big</w:t>
      </w:r>
      <w:r/>
      <w:r>
        <w:t xml:space="preserve"> </w:t>
      </w:r>
      <w:r>
        <w:rPr>
          <w:color w:val="DAA520"/>
        </w:rPr>
        <w:t>guy</w:t>
      </w:r>
      <w:r/>
      <w:r>
        <w:t xml:space="preserve"> </w:t>
      </w:r>
      <w:r>
        <w:rPr>
          <w:color w:val="2F4F4F"/>
        </w:rPr>
        <w:t>who</w:t>
      </w:r>
      <w:r/>
      <w:r>
        <w:t xml:space="preserve"> </w:t>
      </w:r>
      <w:r>
        <w:rPr>
          <w:color w:val="2F4F4F"/>
        </w:rPr>
        <w:t>looks</w:t>
      </w:r>
      <w:r/>
      <w:r>
        <w:t xml:space="preserve"> </w:t>
      </w:r>
      <w:r>
        <w:rPr>
          <w:color w:val="2F4F4F"/>
        </w:rPr>
        <w:t>at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rPr>
          <w:color w:val="2F4F4F"/>
        </w:rPr>
        <w:t>with</w:t>
      </w:r>
      <w:r/>
      <w:r>
        <w:t xml:space="preserve"> </w:t>
      </w:r>
      <w:r>
        <w:rPr>
          <w:color w:val="FF4500"/>
        </w:rPr>
        <w:t>distrust</w:t>
      </w:r>
      <w:r>
        <w:t>,</w:t>
      </w:r>
      <w:r/>
      <w:r>
        <w:t xml:space="preserve"> </w:t>
      </w:r>
      <w:r>
        <w:rPr>
          <w:color w:val="4169E1"/>
        </w:rPr>
        <w:t>as</w:t>
      </w:r>
      <w:r/>
      <w:r>
        <w:t xml:space="preserve"> </w:t>
      </w:r>
      <w:r>
        <w:rPr>
          <w:color w:val="4169E1"/>
        </w:rPr>
        <w:t>if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rPr>
          <w:color w:val="4169E1"/>
        </w:rPr>
        <w:t>might</w:t>
      </w:r>
      <w:r/>
      <w:r>
        <w:t xml:space="preserve"> </w:t>
      </w:r>
      <w:r>
        <w:rPr>
          <w:color w:val="2F4F4F"/>
        </w:rPr>
        <w:t>take</w:t>
      </w:r>
      <w:r/>
      <w:r>
        <w:t xml:space="preserve"> </w:t>
      </w:r>
      <w:r>
        <w:rPr>
          <w:color w:val="4169E1"/>
        </w:rPr>
        <w:t>away</w:t>
      </w:r>
      <w:r/>
      <w:r>
        <w:t xml:space="preserve"> </w:t>
      </w:r>
      <w:r>
        <w:rPr>
          <w:color w:val="2F4F4F"/>
        </w:rPr>
        <w:t>his</w:t>
      </w:r>
      <w:r/>
      <w:r>
        <w:t xml:space="preserve"> </w:t>
      </w:r>
      <w:r>
        <w:rPr>
          <w:color w:val="4169E1"/>
        </w:rPr>
        <w:t>role</w:t>
      </w:r>
      <w:r/>
      <w:r>
        <w:t xml:space="preserve"> </w:t>
      </w:r>
      <w:r>
        <w:rPr>
          <w:color w:val="4169E1"/>
        </w:rPr>
        <w:t>as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4169E1"/>
        </w:rPr>
        <w:t>leader</w:t>
      </w:r>
      <w:r/>
      <w:r>
        <w:t xml:space="preserve"> </w:t>
      </w:r>
      <w:r>
        <w:rPr>
          <w:color w:val="2F4F4F"/>
        </w:rPr>
        <w:t>or</w:t>
      </w:r>
      <w:r/>
      <w:r>
        <w:t xml:space="preserve"> </w:t>
      </w:r>
      <w:r>
        <w:rPr>
          <w:color w:val="4169E1"/>
        </w:rPr>
        <w:t>something</w:t>
      </w:r>
      <w:r>
        <w:t>.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rPr>
          <w:color w:val="2F4F4F"/>
        </w:rPr>
        <w:t>What</w:t>
      </w:r>
      <w:r/>
      <w:r>
        <w:t xml:space="preserve"> </w:t>
      </w:r>
      <w:r>
        <w:rPr>
          <w:color w:val="2F4F4F"/>
        </w:rPr>
        <w:t>do</w:t>
      </w:r>
      <w:r/>
      <w:r>
        <w:t xml:space="preserve"> </w:t>
      </w:r>
      <w:r>
        <w:rPr>
          <w:color w:val="2F4F4F"/>
        </w:rPr>
        <w:t>you</w:t>
      </w:r>
      <w:r/>
      <w:r>
        <w:t xml:space="preserve"> </w:t>
      </w:r>
      <w:r>
        <w:rPr>
          <w:color w:val="4169E1"/>
        </w:rPr>
        <w:t>care</w:t>
      </w:r>
      <w:r>
        <w:t>?</w:t>
      </w:r>
      <w:r>
        <w:t>"</w:t>
      </w:r>
      <w:r/>
      <w:r>
        <w:t xml:space="preserve"> </w:t>
      </w:r>
      <w:r>
        <w:rPr>
          <w:color w:val="2F4F4F"/>
        </w:rPr>
        <w:t>says</w:t>
      </w:r>
      <w:r/>
      <w:r>
        <w:t xml:space="preserve"> </w:t>
      </w:r>
      <w:r>
        <w:rPr>
          <w:color w:val="FF4500"/>
        </w:rPr>
        <w:t>Sonia</w:t>
      </w:r>
      <w:r>
        <w:t>.</w:t>
      </w:r>
      <w:r/>
      <w:r>
        <w:t xml:space="preserve"> </w:t>
      </w:r>
      <w:r>
        <w:t>"</w:t>
      </w:r>
      <w:r>
        <w:rPr>
          <w:color w:val="2F4F4F"/>
        </w:rPr>
        <w:t>You</w:t>
      </w:r>
      <w:r/>
      <w:r>
        <w:t xml:space="preserve"> </w:t>
      </w:r>
      <w:r>
        <w:rPr>
          <w:color w:val="2F4F4F"/>
        </w:rPr>
        <w:t>got</w:t>
      </w:r>
      <w:r/>
      <w:r>
        <w:t xml:space="preserve"> </w:t>
      </w:r>
      <w:r>
        <w:rPr>
          <w:color w:val="4169E1"/>
        </w:rPr>
        <w:t>something</w:t>
      </w:r>
      <w:r/>
      <w:r>
        <w:t xml:space="preserve"> </w:t>
      </w:r>
      <w:r>
        <w:rPr>
          <w:color w:val="4169E1"/>
        </w:rPr>
        <w:t>important</w:t>
      </w:r>
      <w:r>
        <w:t>(</w:t>
      </w:r>
      <w:r>
        <w:t>)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do</w:t>
      </w:r>
      <w:r>
        <w:t>?</w:t>
      </w:r>
      <w:r>
        <w:t>"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kid</w:t>
      </w:r>
      <w:r/>
      <w:r>
        <w:t xml:space="preserve"> </w:t>
      </w:r>
      <w:r>
        <w:rPr>
          <w:color w:val="FF4500"/>
        </w:rPr>
        <w:t>doesnt</w:t>
      </w:r>
      <w:r/>
      <w:r>
        <w:t xml:space="preserve"> </w:t>
      </w:r>
      <w:r>
        <w:rPr>
          <w:color w:val="2F4F4F"/>
        </w:rPr>
        <w:t>speak</w:t>
      </w:r>
      <w:r>
        <w:t>,</w:t>
      </w:r>
      <w:r/>
      <w:r>
        <w:t xml:space="preserve"> </w:t>
      </w:r>
      <w:r>
        <w:rPr>
          <w:color w:val="2F4F4F"/>
        </w:rPr>
        <w:t>he</w:t>
      </w:r>
      <w:r/>
      <w:r>
        <w:t xml:space="preserve"> </w:t>
      </w:r>
      <w:r>
        <w:rPr>
          <w:color w:val="4169E1"/>
        </w:rPr>
        <w:t>just</w:t>
      </w:r>
      <w:r/>
      <w:r>
        <w:t xml:space="preserve"> </w:t>
      </w:r>
      <w:r>
        <w:rPr>
          <w:color w:val="2F4F4F"/>
        </w:rPr>
        <w:t>looks</w:t>
      </w:r>
      <w:r/>
      <w:r>
        <w:t xml:space="preserve"> </w:t>
      </w:r>
      <w:r>
        <w:rPr>
          <w:color w:val="2F4F4F"/>
        </w:rPr>
        <w:t>at</w:t>
      </w:r>
      <w:r/>
      <w:r>
        <w:t xml:space="preserve"> </w:t>
      </w:r>
      <w:r>
        <w:rPr>
          <w:color w:val="FF4500"/>
        </w:rPr>
        <w:t>Sonia</w:t>
      </w:r>
      <w:r/>
      <w:r>
        <w:t xml:space="preserve"> </w:t>
      </w:r>
      <w:r>
        <w:rPr>
          <w:color w:val="2F4F4F"/>
        </w:rPr>
        <w:t>with</w:t>
      </w:r>
      <w:r/>
      <w:r>
        <w:t xml:space="preserve"> </w:t>
      </w:r>
      <w:r>
        <w:rPr>
          <w:color w:val="3CB371"/>
        </w:rPr>
        <w:t>anger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4169E1"/>
        </w:rPr>
        <w:t>crosses</w:t>
      </w:r>
      <w:r/>
      <w:r>
        <w:t xml:space="preserve"> </w:t>
      </w:r>
      <w:r>
        <w:rPr>
          <w:color w:val="2F4F4F"/>
        </w:rPr>
        <w:t>his</w:t>
      </w:r>
      <w:r/>
      <w:r>
        <w:t xml:space="preserve"> </w:t>
      </w:r>
      <w:r>
        <w:rPr>
          <w:color w:val="2F4F4F"/>
        </w:rPr>
        <w:t>arms</w:t>
      </w:r>
      <w:r>
        <w:t>,</w:t>
      </w:r>
      <w:r/>
      <w:r>
        <w:t xml:space="preserve"> </w:t>
      </w:r>
      <w:r>
        <w:rPr>
          <w:color w:val="000066"/>
        </w:rPr>
        <w:t>showing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3CB371"/>
        </w:rPr>
        <w:t>shark</w:t>
      </w:r>
      <w:r/>
      <w:r>
        <w:t xml:space="preserve"> </w:t>
      </w:r>
      <w:r>
        <w:rPr>
          <w:color w:val="FF4500"/>
        </w:rPr>
        <w:t>tattoo</w:t>
      </w:r>
      <w:r>
        <w:t>(</w:t>
      </w:r>
      <w:r>
        <w:t>)</w:t>
      </w:r>
      <w:r/>
      <w:r>
        <w:t xml:space="preserve"> </w:t>
      </w:r>
      <w:r>
        <w:rPr>
          <w:color w:val="2F4F4F"/>
        </w:rPr>
        <w:t>on</w:t>
      </w:r>
      <w:r/>
      <w:r>
        <w:t xml:space="preserve"> </w:t>
      </w:r>
      <w:r>
        <w:rPr>
          <w:color w:val="2F4F4F"/>
        </w:rPr>
        <w:t>his</w:t>
      </w:r>
      <w:r/>
      <w:r>
        <w:t xml:space="preserve"> </w:t>
      </w:r>
      <w:r>
        <w:rPr>
          <w:color w:val="2F4F4F"/>
        </w:rPr>
        <w:t>arm</w:t>
      </w:r>
      <w:r>
        <w:t>.</w:t>
      </w:r>
      <w:r/>
      <w:r>
        <w:t xml:space="preserve"> </w:t>
      </w:r>
      <w:r>
        <w:rPr>
          <w:color w:val="FF4500"/>
        </w:rPr>
        <w:t>Ooh</w:t>
      </w:r>
      <w:r>
        <w:t>,</w:t>
      </w:r>
      <w:r/>
      <w:r>
        <w:t xml:space="preserve"> </w:t>
      </w:r>
      <w:r>
        <w:rPr>
          <w:color w:val="2F4F4F"/>
        </w:rPr>
        <w:t>thinks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rPr>
          <w:color w:val="2F4F4F"/>
        </w:rPr>
        <w:t>with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FF4500"/>
        </w:rPr>
        <w:t>smirk</w:t>
      </w:r>
      <w:r>
        <w:t>(</w:t>
      </w:r>
      <w:r>
        <w:t>)</w:t>
      </w:r>
      <w:r>
        <w:t>.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FF4500"/>
        </w:rPr>
        <w:t>Scaring</w:t>
      </w:r>
      <w:r>
        <w:t>.</w:t>
      </w:r>
      <w:r/>
      <w:r>
        <w:t xml:space="preserve"> </w:t>
      </w:r>
      <w:r>
        <w:rPr>
          <w:color w:val="2F4F4F"/>
        </w:rPr>
        <w:t>Now</w:t>
      </w:r>
      <w:r/>
      <w:r>
        <w:t xml:space="preserve"> </w:t>
      </w:r>
      <w:r>
        <w:rPr>
          <w:color w:val="FF4500"/>
        </w:rPr>
        <w:t>I'm</w:t>
      </w:r>
      <w:r/>
      <w:r>
        <w:t xml:space="preserve"> </w:t>
      </w:r>
      <w:r>
        <w:rPr>
          <w:color w:val="000066"/>
        </w:rPr>
        <w:t>really</w:t>
      </w:r>
      <w:r/>
      <w:r>
        <w:t xml:space="preserve"> </w:t>
      </w:r>
      <w:r>
        <w:rPr>
          <w:color w:val="FF4500"/>
        </w:rPr>
        <w:t>scared</w:t>
      </w:r>
      <w:r>
        <w:t>.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FF4500"/>
        </w:rPr>
        <w:t>Sonia</w:t>
      </w:r>
      <w:r/>
      <w:r>
        <w:t xml:space="preserve"> </w:t>
      </w:r>
      <w:r>
        <w:rPr>
          <w:color w:val="4169E1"/>
        </w:rPr>
        <w:t>replies</w:t>
      </w:r>
      <w:r>
        <w:t>.</w:t>
      </w:r>
      <w:r/>
      <w:r>
        <w:t xml:space="preserve"> </w:t>
      </w:r>
      <w:r>
        <w:t>"</w:t>
      </w:r>
      <w:r>
        <w:rPr>
          <w:color w:val="4169E1"/>
        </w:rPr>
        <w:t>Four</w:t>
      </w:r>
      <w:r/>
      <w:r>
        <w:t xml:space="preserve"> </w:t>
      </w:r>
      <w:r>
        <w:rPr>
          <w:color w:val="000066"/>
        </w:rPr>
        <w:t>more</w:t>
      </w:r>
      <w:r/>
      <w:r>
        <w:t xml:space="preserve"> </w:t>
      </w:r>
      <w:r>
        <w:rPr>
          <w:color w:val="2F4F4F"/>
        </w:rPr>
        <w:t>days</w:t>
      </w:r>
      <w:r/>
      <w:r>
        <w:t xml:space="preserve"> </w:t>
      </w:r>
      <w:r>
        <w:rPr>
          <w:color w:val="4169E1"/>
        </w:rPr>
        <w:t>until</w:t>
      </w:r>
      <w:r/>
      <w:r>
        <w:t xml:space="preserve"> </w:t>
      </w:r>
      <w:r>
        <w:t>I</w:t>
      </w:r>
      <w:r/>
      <w:r>
        <w:t xml:space="preserve"> </w:t>
      </w:r>
      <w:r>
        <w:rPr>
          <w:color w:val="FF4500"/>
        </w:rPr>
        <w:t>dont</w:t>
      </w:r>
      <w:r/>
      <w:r>
        <w:t xml:space="preserve"> </w:t>
      </w:r>
      <w:r>
        <w:rPr>
          <w:color w:val="2F4F4F"/>
        </w:rPr>
        <w:t>have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see</w:t>
      </w:r>
      <w:r/>
      <w:r>
        <w:t xml:space="preserve"> </w:t>
      </w:r>
      <w:r>
        <w:rPr>
          <w:color w:val="2F4F4F"/>
        </w:rPr>
        <w:t>you</w:t>
      </w:r>
      <w:r/>
      <w:r>
        <w:t xml:space="preserve"> </w:t>
      </w:r>
      <w:r>
        <w:rPr>
          <w:color w:val="FF4500"/>
        </w:rPr>
        <w:t>anymore</w:t>
      </w:r>
      <w:r>
        <w:t>.</w:t>
      </w:r>
      <w:r>
        <w:t>"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rPr>
          <w:color w:val="2F4F4F"/>
        </w:rPr>
        <w:t>What</w:t>
      </w:r>
      <w:r/>
      <w:r>
        <w:t xml:space="preserve"> </w:t>
      </w:r>
      <w:r>
        <w:rPr>
          <w:color w:val="4169E1"/>
        </w:rPr>
        <w:t>happens</w:t>
      </w:r>
      <w:r/>
      <w:r>
        <w:t xml:space="preserve"> </w:t>
      </w:r>
      <w:r>
        <w:rPr>
          <w:color w:val="2F4F4F"/>
        </w:rPr>
        <w:t>in</w:t>
      </w:r>
      <w:r/>
      <w:r>
        <w:t xml:space="preserve"> </w:t>
      </w:r>
      <w:r>
        <w:rPr>
          <w:color w:val="4169E1"/>
        </w:rPr>
        <w:t>four</w:t>
      </w:r>
      <w:r/>
      <w:r>
        <w:t xml:space="preserve"> </w:t>
      </w:r>
      <w:r>
        <w:rPr>
          <w:color w:val="2F4F4F"/>
        </w:rPr>
        <w:t>days</w:t>
      </w:r>
      <w:r>
        <w:t>?</w:t>
      </w:r>
      <w:r>
        <w:t>"</w:t>
      </w:r>
      <w:r/>
      <w:r>
        <w:t xml:space="preserve"> </w:t>
      </w:r>
      <w:r>
        <w:rPr>
          <w:color w:val="FF4500"/>
        </w:rPr>
        <w:t>Risa</w:t>
      </w:r>
      <w:r/>
      <w:r>
        <w:t xml:space="preserve"> </w:t>
      </w:r>
      <w:r>
        <w:rPr>
          <w:color w:val="2F4F4F"/>
        </w:rPr>
        <w:t>asks</w:t>
      </w:r>
      <w:r>
        <w:t>.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ice</w:t>
      </w:r>
      <w:r/>
      <w:r>
        <w:t xml:space="preserve"> </w:t>
      </w:r>
      <w:r>
        <w:rPr>
          <w:color w:val="2F4F4F"/>
        </w:rPr>
        <w:t>cream</w:t>
      </w:r>
      <w:r/>
      <w:r>
        <w:t xml:space="preserve"> </w:t>
      </w:r>
      <w:r>
        <w:rPr>
          <w:color w:val="FF4500"/>
        </w:rPr>
        <w:t>man</w:t>
      </w:r>
      <w:r/>
      <w:r>
        <w:t xml:space="preserve"> </w:t>
      </w:r>
      <w:r>
        <w:rPr>
          <w:color w:val="2F4F4F"/>
        </w:rPr>
        <w:t>comes</w:t>
      </w:r>
      <w:r>
        <w:t>.</w:t>
      </w:r>
      <w:r>
        <w:t>"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with</w:t>
      </w:r>
      <w:r/>
      <w:r>
        <w:t xml:space="preserve"> </w:t>
      </w:r>
      <w:r>
        <w:rPr>
          <w:color w:val="2F4F4F"/>
        </w:rPr>
        <w:t>that</w:t>
      </w:r>
      <w:r>
        <w:t>,</w:t>
      </w:r>
      <w:r/>
      <w:r>
        <w:t xml:space="preserve"> </w:t>
      </w:r>
      <w:r>
        <w:rPr>
          <w:color w:val="FF4500"/>
        </w:rPr>
        <w:t>Sonia</w:t>
      </w:r>
      <w:r/>
      <w:r>
        <w:t xml:space="preserve"> </w:t>
      </w:r>
      <w:r>
        <w:rPr>
          <w:color w:val="2F4F4F"/>
        </w:rPr>
        <w:t>goes</w:t>
      </w:r>
      <w:r/>
      <w:r>
        <w:t xml:space="preserve"> </w:t>
      </w:r>
      <w:r>
        <w:rPr>
          <w:color w:val="2F4F4F"/>
        </w:rPr>
        <w:t>up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DAA520"/>
        </w:rPr>
        <w:t>stairs</w:t>
      </w:r>
      <w:r>
        <w:t>(</w:t>
      </w:r>
      <w:r>
        <w:t>)</w:t>
      </w:r>
      <w:r>
        <w:t>.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door</w:t>
      </w:r>
      <w:r/>
      <w:r>
        <w:t xml:space="preserve"> </w:t>
      </w:r>
      <w:r>
        <w:rPr>
          <w:color w:val="2F4F4F"/>
        </w:rPr>
        <w:t>is</w:t>
      </w:r>
      <w:r/>
      <w:r>
        <w:t xml:space="preserve"> </w:t>
      </w:r>
      <w:r>
        <w:rPr>
          <w:color w:val="2F4F4F"/>
        </w:rPr>
        <w:t>closed</w:t>
      </w:r>
      <w:r/>
      <w:r>
        <w:t xml:space="preserve"> </w:t>
      </w:r>
      <w:r>
        <w:rPr>
          <w:color w:val="2F4F4F"/>
        </w:rPr>
        <w:t>with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big</w:t>
      </w:r>
      <w:r/>
      <w:r>
        <w:t xml:space="preserve"> </w:t>
      </w:r>
      <w:r>
        <w:rPr>
          <w:color w:val="4169E1"/>
        </w:rPr>
        <w:t>sound</w:t>
      </w:r>
      <w:r>
        <w:t>.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rPr>
          <w:color w:val="2F4F4F"/>
        </w:rPr>
        <w:t>Dear</w:t>
      </w:r>
      <w:r>
        <w:t>,</w:t>
      </w:r>
      <w:r/>
      <w:r>
        <w:t xml:space="preserve"> </w:t>
      </w:r>
      <w:r>
        <w:rPr>
          <w:color w:val="4169E1"/>
        </w:rPr>
        <w:t>sweet</w:t>
      </w:r>
      <w:r/>
      <w:r>
        <w:t xml:space="preserve"> </w:t>
      </w:r>
      <w:r>
        <w:rPr>
          <w:color w:val="000066"/>
        </w:rPr>
        <w:t>Dragon</w:t>
      </w:r>
      <w:r/>
      <w:r>
        <w:t xml:space="preserve"> </w:t>
      </w:r>
      <w:r>
        <w:rPr>
          <w:color w:val="4169E1"/>
        </w:rPr>
        <w:t>Lady</w:t>
      </w:r>
      <w:r>
        <w:t>(</w:t>
      </w:r>
      <w:r>
        <w:t>)</w:t>
      </w:r>
      <w:r/>
      <w:r>
        <w:t xml:space="preserve"> </w:t>
      </w:r>
      <w:r>
        <w:rPr>
          <w:color w:val="2F4F4F"/>
        </w:rPr>
        <w:t>won't</w:t>
      </w:r>
      <w:r/>
      <w:r>
        <w:t xml:space="preserve"> </w:t>
      </w:r>
      <w:r>
        <w:rPr>
          <w:color w:val="2F4F4F"/>
        </w:rPr>
        <w:t>tell</w:t>
      </w:r>
      <w:r/>
      <w:r>
        <w:t xml:space="preserve"> </w:t>
      </w:r>
      <w:r>
        <w:rPr>
          <w:color w:val="2F4F4F"/>
        </w:rPr>
        <w:t>us</w:t>
      </w:r>
      <w:r/>
      <w:r>
        <w:t xml:space="preserve"> </w:t>
      </w:r>
      <w:r>
        <w:rPr>
          <w:color w:val="2F4F4F"/>
        </w:rPr>
        <w:t>what</w:t>
      </w:r>
      <w:r/>
      <w:r>
        <w:t xml:space="preserve"> </w:t>
      </w:r>
      <w:r>
        <w:rPr>
          <w:color w:val="4169E1"/>
        </w:rPr>
        <w:t>happens</w:t>
      </w:r>
      <w:r/>
      <w:r>
        <w:t xml:space="preserve"> </w:t>
      </w:r>
      <w:r>
        <w:rPr>
          <w:color w:val="2F4F4F"/>
        </w:rPr>
        <w:t>next</w:t>
      </w:r>
      <w:r>
        <w:t>,</w:t>
      </w:r>
      <w:r>
        <w:t>"</w:t>
      </w:r>
      <w:r/>
      <w:r>
        <w:t xml:space="preserve"> </w:t>
      </w:r>
      <w:r>
        <w:rPr>
          <w:color w:val="2F4F4F"/>
        </w:rPr>
        <w:t>says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4169E1"/>
        </w:rPr>
        <w:t>other</w:t>
      </w:r>
      <w:r/>
      <w:r>
        <w:t xml:space="preserve"> </w:t>
      </w:r>
      <w:r>
        <w:rPr>
          <w:color w:val="2F4F4F"/>
        </w:rPr>
        <w:t>boy</w:t>
      </w:r>
      <w:r>
        <w:t>,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thin</w:t>
      </w:r>
      <w:r/>
      <w:r>
        <w:t xml:space="preserve"> </w:t>
      </w:r>
      <w:r>
        <w:rPr>
          <w:color w:val="2F4F4F"/>
        </w:rPr>
        <w:t>kid</w:t>
      </w:r>
      <w:r/>
      <w:r>
        <w:t xml:space="preserve"> </w:t>
      </w:r>
      <w:r>
        <w:rPr>
          <w:color w:val="2F4F4F"/>
        </w:rPr>
        <w:t>with</w:t>
      </w:r>
      <w:r/>
      <w:r>
        <w:t xml:space="preserve"> </w:t>
      </w:r>
      <w:r>
        <w:rPr>
          <w:color w:val="FF4500"/>
        </w:rPr>
        <w:t>braces</w:t>
      </w:r>
      <w:r>
        <w:t>(</w:t>
      </w:r>
      <w:r>
        <w:t>)</w:t>
      </w:r>
      <w:r/>
      <w:r>
        <w:t xml:space="preserve"> </w:t>
      </w:r>
      <w:r>
        <w:rPr>
          <w:color w:val="2F4F4F"/>
        </w:rPr>
        <w:t>on</w:t>
      </w:r>
      <w:r/>
      <w:r>
        <w:t xml:space="preserve"> </w:t>
      </w:r>
      <w:r>
        <w:rPr>
          <w:color w:val="2F4F4F"/>
        </w:rPr>
        <w:t>his</w:t>
      </w:r>
      <w:r/>
      <w:r>
        <w:t xml:space="preserve"> </w:t>
      </w:r>
      <w:r>
        <w:rPr>
          <w:color w:val="4169E1"/>
        </w:rPr>
        <w:t>teeth</w:t>
      </w:r>
      <w:r>
        <w:t>.</w:t>
      </w:r>
      <w:r/>
      <w:r>
        <w:t xml:space="preserve"> </w:t>
      </w:r>
      <w:r>
        <w:rPr>
          <w:color w:val="2F4F4F"/>
        </w:rPr>
        <w:t>His</w:t>
      </w:r>
      <w:r/>
      <w:r>
        <w:t xml:space="preserve"> </w:t>
      </w:r>
      <w:r>
        <w:rPr>
          <w:color w:val="2F4F4F"/>
        </w:rPr>
        <w:t>eyes</w:t>
      </w:r>
      <w:r/>
      <w:r>
        <w:t xml:space="preserve"> </w:t>
      </w:r>
      <w:r>
        <w:rPr>
          <w:color w:val="2F4F4F"/>
        </w:rPr>
        <w:t>tell</w:t>
      </w:r>
      <w:r/>
      <w:r>
        <w:t xml:space="preserve"> </w:t>
      </w:r>
      <w:r>
        <w:rPr>
          <w:color w:val="2F4F4F"/>
        </w:rPr>
        <w:t>of</w:t>
      </w:r>
      <w:r/>
      <w:r>
        <w:t xml:space="preserve"> </w:t>
      </w:r>
      <w:r>
        <w:rPr>
          <w:color w:val="FF4500"/>
        </w:rPr>
        <w:t>sleepless</w:t>
      </w:r>
      <w:r/>
      <w:r>
        <w:t xml:space="preserve"> </w:t>
      </w:r>
      <w:r>
        <w:rPr>
          <w:color w:val="2F4F4F"/>
        </w:rPr>
        <w:t>nights</w:t>
      </w:r>
      <w:r>
        <w:t>,</w:t>
      </w:r>
      <w:r/>
      <w:r>
        <w:t xml:space="preserve"> </w:t>
      </w:r>
      <w:r>
        <w:rPr>
          <w:color w:val="2F4F4F"/>
        </w:rPr>
        <w:t>but</w:t>
      </w:r>
      <w:r/>
      <w:r>
        <w:t xml:space="preserve"> </w:t>
      </w:r>
      <w:r>
        <w:rPr>
          <w:color w:val="2F4F4F"/>
        </w:rPr>
        <w:t>his</w:t>
      </w:r>
      <w:r/>
      <w:r>
        <w:t xml:space="preserve"> </w:t>
      </w:r>
      <w:r>
        <w:rPr>
          <w:color w:val="2F4F4F"/>
        </w:rPr>
        <w:t>hair</w:t>
      </w:r>
      <w:r/>
      <w:r>
        <w:t xml:space="preserve"> </w:t>
      </w:r>
      <w:r>
        <w:rPr>
          <w:color w:val="2F4F4F"/>
        </w:rPr>
        <w:t>looks</w:t>
      </w:r>
      <w:r/>
      <w:r>
        <w:t xml:space="preserve"> </w:t>
      </w:r>
      <w:r>
        <w:rPr>
          <w:color w:val="2F4F4F"/>
        </w:rPr>
        <w:t>good</w:t>
      </w:r>
      <w:r>
        <w:t>.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rPr>
          <w:color w:val="2F4F4F"/>
        </w:rPr>
        <w:t>can</w:t>
      </w:r>
      <w:r/>
      <w:r>
        <w:t xml:space="preserve"> </w:t>
      </w:r>
      <w:r>
        <w:rPr>
          <w:color w:val="2F4F4F"/>
        </w:rPr>
        <w:t>tell</w:t>
      </w:r>
      <w:r/>
      <w:r>
        <w:t xml:space="preserve"> </w:t>
      </w:r>
      <w:r>
        <w:rPr>
          <w:color w:val="2F4F4F"/>
        </w:rPr>
        <w:t>that</w:t>
      </w:r>
      <w:r/>
      <w:r>
        <w:t xml:space="preserve"> </w:t>
      </w:r>
      <w:r>
        <w:rPr>
          <w:color w:val="2F4F4F"/>
        </w:rPr>
        <w:t>this</w:t>
      </w:r>
      <w:r/>
      <w:r>
        <w:t xml:space="preserve"> </w:t>
      </w:r>
      <w:r>
        <w:rPr>
          <w:color w:val="2F4F4F"/>
        </w:rPr>
        <w:t>kid</w:t>
      </w:r>
      <w:r/>
      <w:r>
        <w:t xml:space="preserve"> </w:t>
      </w:r>
      <w:r>
        <w:rPr>
          <w:color w:val="2F4F4F"/>
        </w:rPr>
        <w:t>comes</w:t>
      </w:r>
      <w:r/>
      <w:r>
        <w:t xml:space="preserve"> </w:t>
      </w:r>
      <w:r>
        <w:rPr>
          <w:color w:val="2F4F4F"/>
        </w:rPr>
        <w:t>from</w:t>
      </w:r>
      <w:r/>
      <w:r>
        <w:t xml:space="preserve"> </w:t>
      </w:r>
      <w:r>
        <w:rPr>
          <w:color w:val="4169E1"/>
        </w:rPr>
        <w:t>money</w:t>
      </w:r>
      <w:r>
        <w:t>,</w:t>
      </w:r>
      <w:r/>
      <w:r>
        <w:t xml:space="preserve"> </w:t>
      </w:r>
      <w:r>
        <w:rPr>
          <w:color w:val="4169E1"/>
        </w:rPr>
        <w:t>although</w:t>
      </w:r>
      <w:r/>
      <w:r>
        <w:t xml:space="preserve"> </w:t>
      </w:r>
      <w:r>
        <w:rPr>
          <w:color w:val="2F4F4F"/>
        </w:rPr>
        <w:t>his</w:t>
      </w:r>
      <w:r/>
      <w:r>
        <w:t xml:space="preserve"> </w:t>
      </w:r>
      <w:r>
        <w:rPr>
          <w:color w:val="2F4F4F"/>
        </w:rPr>
        <w:t>clothes</w:t>
      </w:r>
      <w:r/>
      <w:r>
        <w:t xml:space="preserve"> </w:t>
      </w:r>
      <w:r>
        <w:rPr>
          <w:color w:val="2F4F4F"/>
        </w:rPr>
        <w:t>are</w:t>
      </w:r>
      <w:r/>
      <w:r>
        <w:t xml:space="preserve"> </w:t>
      </w:r>
      <w:r>
        <w:rPr>
          <w:color w:val="2F4F4F"/>
        </w:rPr>
        <w:t>old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dirty</w:t>
      </w:r>
      <w:r>
        <w:t>,</w:t>
      </w:r>
      <w:r>
        <w:t>.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rPr>
          <w:color w:val="2F4F4F"/>
        </w:rPr>
        <w:t>We</w:t>
      </w:r>
      <w:r/>
      <w:r>
        <w:t xml:space="preserve"> </w:t>
      </w:r>
      <w:r>
        <w:rPr>
          <w:color w:val="2F4F4F"/>
        </w:rPr>
        <w:t>get</w:t>
      </w:r>
      <w:r/>
      <w:r>
        <w:t xml:space="preserve"> </w:t>
      </w:r>
      <w:r>
        <w:rPr>
          <w:color w:val="4169E1"/>
        </w:rPr>
        <w:t>sent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3CB371"/>
        </w:rPr>
        <w:t>harvest</w:t>
      </w:r>
      <w:r/>
      <w:r>
        <w:t xml:space="preserve"> </w:t>
      </w:r>
      <w:r>
        <w:rPr>
          <w:color w:val="4169E1"/>
        </w:rPr>
        <w:t>camp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they</w:t>
      </w:r>
      <w:r/>
      <w:r>
        <w:t xml:space="preserve"> </w:t>
      </w:r>
      <w:r>
        <w:rPr>
          <w:color w:val="4169E1"/>
        </w:rPr>
        <w:t>cut</w:t>
      </w:r>
      <w:r/>
      <w:r>
        <w:t xml:space="preserve"> </w:t>
      </w:r>
      <w:r>
        <w:rPr>
          <w:color w:val="2F4F4F"/>
        </w:rPr>
        <w:t>us</w:t>
      </w:r>
      <w:r/>
      <w:r>
        <w:t xml:space="preserve"> </w:t>
      </w:r>
      <w:r>
        <w:rPr>
          <w:color w:val="2F4F4F"/>
        </w:rPr>
        <w:t>up</w:t>
      </w:r>
      <w:r>
        <w:t>,</w:t>
      </w:r>
      <w:r/>
      <w:r>
        <w:t xml:space="preserve"> </w:t>
      </w:r>
      <w:r>
        <w:rPr>
          <w:color w:val="2F4F4F"/>
        </w:rPr>
        <w:t>that's</w:t>
      </w:r>
      <w:r/>
      <w:r>
        <w:t xml:space="preserve"> </w:t>
      </w:r>
      <w:r>
        <w:rPr>
          <w:color w:val="2F4F4F"/>
        </w:rPr>
        <w:t>what</w:t>
      </w:r>
      <w:r/>
      <w:r>
        <w:t xml:space="preserve"> </w:t>
      </w:r>
      <w:r>
        <w:rPr>
          <w:color w:val="4169E1"/>
        </w:rPr>
        <w:t>happens</w:t>
      </w:r>
      <w:r/>
      <w:r>
        <w:t xml:space="preserve"> </w:t>
      </w:r>
      <w:r>
        <w:rPr>
          <w:color w:val="2F4F4F"/>
        </w:rPr>
        <w:t>next</w:t>
      </w:r>
      <w:r>
        <w:t>,</w:t>
      </w:r>
      <w:r>
        <w:t>"</w:t>
      </w:r>
      <w:r/>
      <w:r>
        <w:t xml:space="preserve"> </w:t>
      </w:r>
      <w:r>
        <w:rPr>
          <w:color w:val="2F4F4F"/>
        </w:rPr>
        <w:t>says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girl</w:t>
      </w:r>
      <w:r>
        <w:t>.</w:t>
      </w:r>
      <w:r/>
      <w:r>
        <w:t xml:space="preserve"> </w:t>
      </w:r>
      <w:r>
        <w:rPr>
          <w:color w:val="2F4F4F"/>
        </w:rPr>
        <w:t>She's</w:t>
      </w:r>
      <w:r/>
      <w:r>
        <w:t xml:space="preserve"> </w:t>
      </w:r>
      <w:r>
        <w:rPr>
          <w:color w:val="4169E1"/>
        </w:rPr>
        <w:t>Asian</w:t>
      </w:r>
      <w:r>
        <w:t>(</w:t>
      </w:r>
      <w:r>
        <w:t>)</w:t>
      </w:r>
      <w:r>
        <w:t>,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looks</w:t>
      </w:r>
      <w:r/>
      <w:r>
        <w:t xml:space="preserve"> </w:t>
      </w:r>
      <w:r>
        <w:rPr>
          <w:color w:val="4169E1"/>
        </w:rPr>
        <w:t>as</w:t>
      </w:r>
      <w:r/>
      <w:r>
        <w:t xml:space="preserve"> </w:t>
      </w:r>
      <w:r>
        <w:rPr>
          <w:color w:val="FF4500"/>
        </w:rPr>
        <w:t>unfriendly</w:t>
      </w:r>
      <w:r/>
      <w:r>
        <w:t xml:space="preserve"> </w:t>
      </w:r>
      <w:r>
        <w:rPr>
          <w:color w:val="4169E1"/>
        </w:rPr>
        <w:t>as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kid</w:t>
      </w:r>
      <w:r/>
      <w:r>
        <w:t xml:space="preserve"> </w:t>
      </w:r>
      <w:r>
        <w:rPr>
          <w:color w:val="2F4F4F"/>
        </w:rPr>
        <w:t>with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FF4500"/>
        </w:rPr>
        <w:t>tattoo</w:t>
      </w:r>
      <w:r>
        <w:t>,</w:t>
      </w:r>
      <w:r/>
      <w:r>
        <w:t xml:space="preserve"> </w:t>
      </w:r>
      <w:r>
        <w:rPr>
          <w:color w:val="2F4F4F"/>
        </w:rPr>
        <w:t>with</w:t>
      </w:r>
      <w:r/>
      <w:r>
        <w:t xml:space="preserve"> </w:t>
      </w:r>
      <w:r>
        <w:rPr>
          <w:color w:val="4169E1"/>
        </w:rPr>
        <w:t>pink</w:t>
      </w:r>
      <w:r/>
      <w:r>
        <w:t xml:space="preserve"> </w:t>
      </w:r>
      <w:r>
        <w:rPr>
          <w:color w:val="2F4F4F"/>
        </w:rPr>
        <w:t>hair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FF4500"/>
        </w:rPr>
        <w:t>choker</w:t>
      </w:r>
      <w:r>
        <w:t>(</w:t>
      </w:r>
      <w:r>
        <w:t>)</w:t>
      </w:r>
      <w:r/>
      <w:r>
        <w:t xml:space="preserve"> </w:t>
      </w:r>
      <w:r>
        <w:rPr>
          <w:color w:val="2F4F4F"/>
        </w:rPr>
        <w:t>on</w:t>
      </w:r>
      <w:r/>
      <w:r>
        <w:t xml:space="preserve"> </w:t>
      </w:r>
      <w:r>
        <w:rPr>
          <w:color w:val="2F4F4F"/>
        </w:rPr>
        <w:t>her</w:t>
      </w:r>
      <w:r/>
      <w:r>
        <w:t xml:space="preserve"> </w:t>
      </w:r>
      <w:r>
        <w:rPr>
          <w:color w:val="4169E1"/>
        </w:rPr>
        <w:t>neck</w:t>
      </w:r>
      <w:r>
        <w:t>.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3CB371"/>
        </w:rPr>
        <w:t>Shark</w:t>
      </w:r>
      <w:r/>
      <w:r>
        <w:t xml:space="preserve"> </w:t>
      </w:r>
      <w:r>
        <w:rPr>
          <w:color w:val="2F4F4F"/>
        </w:rPr>
        <w:t>Boy</w:t>
      </w:r>
      <w:r/>
      <w:r>
        <w:t xml:space="preserve"> </w:t>
      </w:r>
      <w:r>
        <w:rPr>
          <w:color w:val="2F4F4F"/>
        </w:rPr>
        <w:t>looks</w:t>
      </w:r>
      <w:r/>
      <w:r>
        <w:t xml:space="preserve"> </w:t>
      </w:r>
      <w:r>
        <w:rPr>
          <w:color w:val="2F4F4F"/>
        </w:rPr>
        <w:t>at</w:t>
      </w:r>
      <w:r/>
      <w:r>
        <w:t xml:space="preserve"> </w:t>
      </w:r>
      <w:r>
        <w:rPr>
          <w:color w:val="2F4F4F"/>
        </w:rPr>
        <w:t>her</w:t>
      </w:r>
      <w:r/>
      <w:r>
        <w:t xml:space="preserve"> </w:t>
      </w:r>
      <w:r>
        <w:rPr>
          <w:color w:val="FF4500"/>
        </w:rPr>
        <w:t>angrily</w:t>
      </w:r>
      <w:r>
        <w:t>.</w:t>
      </w:r>
      <w:r/>
      <w:r>
        <w:t xml:space="preserve"> </w:t>
      </w:r>
      <w:r>
        <w:t>"</w:t>
      </w:r>
      <w:r>
        <w:rPr>
          <w:color w:val="4169E1"/>
        </w:rPr>
        <w:t>Will</w:t>
      </w:r>
      <w:r/>
      <w:r>
        <w:t xml:space="preserve"> </w:t>
      </w:r>
      <w:r>
        <w:rPr>
          <w:color w:val="2F4F4F"/>
        </w:rPr>
        <w:t>you</w:t>
      </w:r>
      <w:r/>
      <w:r>
        <w:t xml:space="preserve"> </w:t>
      </w:r>
      <w:r>
        <w:rPr>
          <w:color w:val="2F4F4F"/>
        </w:rPr>
        <w:t>stop</w:t>
      </w:r>
      <w:r/>
      <w:r>
        <w:t xml:space="preserve"> </w:t>
      </w:r>
      <w:r>
        <w:rPr>
          <w:color w:val="2F4F4F"/>
        </w:rPr>
        <w:t>talking</w:t>
      </w:r>
      <w:r>
        <w:t>?</w:t>
      </w:r>
      <w:r>
        <w:t>"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rPr>
          <w:color w:val="4169E1"/>
        </w:rPr>
        <w:t>notices</w:t>
      </w:r>
      <w:r/>
      <w:r>
        <w:t xml:space="preserve"> </w:t>
      </w:r>
      <w:r>
        <w:rPr>
          <w:color w:val="2F4F4F"/>
        </w:rPr>
        <w:t>that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kid</w:t>
      </w:r>
      <w:r/>
      <w:r>
        <w:t xml:space="preserve"> </w:t>
      </w:r>
      <w:r>
        <w:rPr>
          <w:color w:val="2F4F4F"/>
        </w:rPr>
        <w:t>has</w:t>
      </w:r>
      <w:r/>
      <w:r>
        <w:t xml:space="preserve"> </w:t>
      </w:r>
      <w:r>
        <w:rPr>
          <w:color w:val="4169E1"/>
        </w:rPr>
        <w:t>four</w:t>
      </w:r>
      <w:r/>
      <w:r>
        <w:t xml:space="preserve"> </w:t>
      </w:r>
      <w:r>
        <w:rPr>
          <w:color w:val="4169E1"/>
        </w:rPr>
        <w:t>marks</w:t>
      </w:r>
      <w:r/>
      <w:r>
        <w:t xml:space="preserve"> </w:t>
      </w:r>
      <w:r>
        <w:rPr>
          <w:color w:val="2F4F4F"/>
        </w:rPr>
        <w:t>of</w:t>
      </w:r>
      <w:r/>
      <w:r>
        <w:t xml:space="preserve"> </w:t>
      </w:r>
      <w:r>
        <w:rPr>
          <w:color w:val="FF4500"/>
        </w:rPr>
        <w:t>fingernails</w:t>
      </w:r>
      <w:r>
        <w:t>(</w:t>
      </w:r>
      <w:r>
        <w:t>)</w:t>
      </w:r>
      <w:r/>
      <w:r>
        <w:t xml:space="preserve"> </w:t>
      </w:r>
      <w:r>
        <w:rPr>
          <w:color w:val="2F4F4F"/>
        </w:rPr>
        <w:t>on</w:t>
      </w:r>
      <w:r/>
      <w:r>
        <w:t xml:space="preserve"> </w:t>
      </w:r>
      <w:r>
        <w:rPr>
          <w:color w:val="000066"/>
        </w:rPr>
        <w:t>one</w:t>
      </w:r>
      <w:r/>
      <w:r>
        <w:t xml:space="preserve"> </w:t>
      </w:r>
      <w:r>
        <w:rPr>
          <w:color w:val="4169E1"/>
        </w:rPr>
        <w:t>side</w:t>
      </w:r>
      <w:r/>
      <w:r>
        <w:t xml:space="preserve"> </w:t>
      </w:r>
      <w:r>
        <w:rPr>
          <w:color w:val="2F4F4F"/>
        </w:rPr>
        <w:t>of</w:t>
      </w:r>
      <w:r/>
      <w:r>
        <w:t xml:space="preserve"> </w:t>
      </w:r>
      <w:r>
        <w:rPr>
          <w:color w:val="2F4F4F"/>
        </w:rPr>
        <w:t>his</w:t>
      </w:r>
      <w:r/>
      <w:r>
        <w:t xml:space="preserve"> </w:t>
      </w:r>
      <w:r>
        <w:rPr>
          <w:color w:val="2F4F4F"/>
        </w:rPr>
        <w:t>face</w:t>
      </w:r>
      <w:r>
        <w:t>.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girl</w:t>
      </w:r>
      <w:r/>
      <w:r>
        <w:t xml:space="preserve"> </w:t>
      </w:r>
      <w:r>
        <w:rPr>
          <w:color w:val="2F4F4F"/>
        </w:rPr>
        <w:t>has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black</w:t>
      </w:r>
      <w:r/>
      <w:r>
        <w:t xml:space="preserve"> </w:t>
      </w:r>
      <w:r>
        <w:rPr>
          <w:color w:val="2F4F4F"/>
        </w:rPr>
        <w:t>eye</w:t>
      </w:r>
      <w:r>
        <w:t>.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rPr>
          <w:color w:val="2F4F4F"/>
        </w:rPr>
        <w:t>It's</w:t>
      </w:r>
      <w:r/>
      <w:r>
        <w:t xml:space="preserve"> </w:t>
      </w:r>
      <w:r>
        <w:rPr>
          <w:color w:val="2F4F4F"/>
        </w:rPr>
        <w:t>not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000066"/>
        </w:rPr>
        <w:t>end</w:t>
      </w:r>
      <w:r/>
      <w:r>
        <w:t xml:space="preserve"> </w:t>
      </w:r>
      <w:r>
        <w:rPr>
          <w:color w:val="2F4F4F"/>
        </w:rPr>
        <w:t>of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000066"/>
        </w:rPr>
        <w:t>world</w:t>
      </w:r>
      <w:r>
        <w:t>,</w:t>
      </w:r>
      <w:r>
        <w:t>"</w:t>
      </w:r>
      <w:r/>
      <w:r>
        <w:t xml:space="preserve"> </w:t>
      </w:r>
      <w:r>
        <w:rPr>
          <w:color w:val="2F4F4F"/>
        </w:rPr>
        <w:t>she</w:t>
      </w:r>
      <w:r/>
      <w:r>
        <w:t xml:space="preserve"> </w:t>
      </w:r>
      <w:r>
        <w:rPr>
          <w:color w:val="2F4F4F"/>
        </w:rPr>
        <w:t>says</w:t>
      </w:r>
      <w:r>
        <w:t>.</w:t>
      </w:r>
      <w:r/>
      <w:r>
        <w:t xml:space="preserve"> </w:t>
      </w:r>
      <w:r>
        <w:t>"</w:t>
      </w:r>
      <w:r>
        <w:rPr>
          <w:color w:val="4169E1"/>
        </w:rPr>
        <w:t>Just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000066"/>
        </w:rPr>
        <w:t>end</w:t>
      </w:r>
      <w:r/>
      <w:r>
        <w:t xml:space="preserve"> </w:t>
      </w:r>
      <w:r>
        <w:rPr>
          <w:color w:val="2F4F4F"/>
        </w:rPr>
        <w:t>of</w:t>
      </w:r>
      <w:r/>
      <w:r>
        <w:t xml:space="preserve"> </w:t>
      </w:r>
      <w:r>
        <w:rPr>
          <w:color w:val="2F4F4F"/>
        </w:rPr>
        <w:t>us</w:t>
      </w:r>
      <w:r>
        <w:t>.</w:t>
      </w:r>
      <w:r>
        <w:t>"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FF4500"/>
        </w:rPr>
        <w:t>Risa</w:t>
      </w:r>
      <w:r/>
      <w:r>
        <w:t xml:space="preserve"> </w:t>
      </w:r>
      <w:r>
        <w:rPr>
          <w:color w:val="2F4F4F"/>
        </w:rPr>
        <w:t>gives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look</w:t>
      </w:r>
      <w:r>
        <w:t>,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he</w:t>
      </w:r>
      <w:r/>
      <w:r>
        <w:t xml:space="preserve"> </w:t>
      </w:r>
      <w:r>
        <w:rPr>
          <w:color w:val="2F4F4F"/>
        </w:rPr>
        <w:t>knows</w:t>
      </w:r>
      <w:r/>
      <w:r>
        <w:t xml:space="preserve"> </w:t>
      </w:r>
      <w:r>
        <w:rPr>
          <w:color w:val="2F4F4F"/>
        </w:rPr>
        <w:t>what</w:t>
      </w:r>
      <w:r/>
      <w:r>
        <w:t xml:space="preserve"> </w:t>
      </w:r>
      <w:r>
        <w:rPr>
          <w:color w:val="2F4F4F"/>
        </w:rPr>
        <w:t>she's</w:t>
      </w:r>
      <w:r/>
      <w:r>
        <w:t xml:space="preserve"> </w:t>
      </w:r>
      <w:r>
        <w:rPr>
          <w:color w:val="3CB371"/>
        </w:rPr>
        <w:t>thinking</w:t>
      </w:r>
      <w:r>
        <w:t>.</w:t>
      </w:r>
      <w:r/>
      <w:r>
        <w:t xml:space="preserve"> </w:t>
      </w:r>
      <w:r>
        <w:rPr>
          <w:color w:val="2F4F4F"/>
        </w:rPr>
        <w:t>We</w:t>
      </w:r>
      <w:r/>
      <w:r>
        <w:t xml:space="preserve"> </w:t>
      </w:r>
      <w:r>
        <w:rPr>
          <w:color w:val="2F4F4F"/>
        </w:rPr>
        <w:t>have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000066"/>
        </w:rPr>
        <w:t>spend</w:t>
      </w:r>
      <w:r/>
      <w:r>
        <w:t xml:space="preserve"> </w:t>
      </w:r>
      <w:r>
        <w:rPr>
          <w:color w:val="4169E1"/>
        </w:rPr>
        <w:t>four</w:t>
      </w:r>
      <w:r/>
      <w:r>
        <w:t xml:space="preserve"> </w:t>
      </w:r>
      <w:r>
        <w:rPr>
          <w:color w:val="2F4F4F"/>
        </w:rPr>
        <w:t>days</w:t>
      </w:r>
      <w:r/>
      <w:r>
        <w:t xml:space="preserve"> </w:t>
      </w:r>
      <w:r>
        <w:rPr>
          <w:color w:val="2F4F4F"/>
        </w:rPr>
        <w:t>with</w:t>
      </w:r>
      <w:r/>
      <w:r>
        <w:t xml:space="preserve"> </w:t>
      </w:r>
      <w:r>
        <w:rPr>
          <w:color w:val="2F4F4F"/>
        </w:rPr>
        <w:t>these</w:t>
      </w:r>
      <w:r/>
      <w:r>
        <w:t xml:space="preserve"> </w:t>
      </w:r>
      <w:r>
        <w:rPr>
          <w:color w:val="2F4F4F"/>
        </w:rPr>
        <w:t>kids</w:t>
      </w:r>
      <w:r>
        <w:t>?</w:t>
      </w:r>
      <w:r/>
      <w:r>
        <w:t xml:space="preserve"> </w:t>
      </w:r>
      <w:r>
        <w:rPr>
          <w:color w:val="4169E1"/>
        </w:rPr>
        <w:t>Still</w:t>
      </w:r>
      <w:r>
        <w:t>,</w:t>
      </w:r>
      <w:r/>
      <w:r>
        <w:t xml:space="preserve"> </w:t>
      </w:r>
      <w:r>
        <w:rPr>
          <w:color w:val="2F4F4F"/>
        </w:rPr>
        <w:t>she</w:t>
      </w:r>
      <w:r/>
      <w:r>
        <w:t xml:space="preserve"> </w:t>
      </w:r>
      <w:r>
        <w:rPr>
          <w:color w:val="4169E1"/>
        </w:rPr>
        <w:t>hold</w:t>
      </w:r>
      <w:r/>
      <w:r>
        <w:t xml:space="preserve"> </w:t>
      </w:r>
      <w:r>
        <w:rPr>
          <w:color w:val="000066"/>
        </w:rPr>
        <w:t>out</w:t>
      </w:r>
      <w:r/>
      <w:r>
        <w:t xml:space="preserve"> </w:t>
      </w:r>
      <w:r>
        <w:rPr>
          <w:color w:val="2F4F4F"/>
        </w:rPr>
        <w:t>her</w:t>
      </w:r>
      <w:r/>
      <w:r>
        <w:t xml:space="preserve"> </w:t>
      </w:r>
      <w:r>
        <w:rPr>
          <w:color w:val="2F4F4F"/>
        </w:rPr>
        <w:t>hand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them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says</w:t>
      </w:r>
      <w:r/>
      <w:r>
        <w:t xml:space="preserve"> </w:t>
      </w:r>
      <w:r>
        <w:rPr>
          <w:color w:val="2F4F4F"/>
        </w:rPr>
        <w:t>hi</w:t>
      </w:r>
      <w:r>
        <w:t>.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rPr>
          <w:color w:val="2F4F4F"/>
        </w:rPr>
        <w:t>does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4169E1"/>
        </w:rPr>
        <w:t>same</w:t>
      </w:r>
      <w:r>
        <w:t>,</w:t>
      </w:r>
      <w:r/>
      <w:r>
        <w:t xml:space="preserve"> </w:t>
      </w:r>
      <w:r>
        <w:rPr>
          <w:color w:val="4169E1"/>
        </w:rPr>
        <w:t>although</w:t>
      </w:r>
      <w:r/>
      <w:r>
        <w:t xml:space="preserve"> </w:t>
      </w:r>
      <w:r>
        <w:rPr>
          <w:color w:val="2F4F4F"/>
        </w:rPr>
        <w:t>he</w:t>
      </w:r>
      <w:r/>
      <w:r>
        <w:t xml:space="preserve"> </w:t>
      </w:r>
      <w:r>
        <w:rPr>
          <w:color w:val="FF4500"/>
        </w:rPr>
        <w:t>doesnt</w:t>
      </w:r>
      <w:r/>
      <w:r>
        <w:t xml:space="preserve"> </w:t>
      </w:r>
      <w:r>
        <w:rPr>
          <w:color w:val="2F4F4F"/>
        </w:rPr>
        <w:t>want</w:t>
      </w:r>
      <w:r/>
      <w:r>
        <w:t xml:space="preserve"> </w:t>
      </w:r>
      <w:r>
        <w:rPr>
          <w:color w:val="2F4F4F"/>
        </w:rPr>
        <w:t>to</w:t>
      </w:r>
      <w:r>
        <w:t>.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2F4F4F"/>
        </w:rPr>
        <w:t>Turns</w:t>
      </w:r>
      <w:r/>
      <w:r>
        <w:t xml:space="preserve"> </w:t>
      </w:r>
      <w:r>
        <w:rPr>
          <w:color w:val="000066"/>
        </w:rPr>
        <w:t>out</w:t>
      </w:r>
      <w:r>
        <w:t>,</w:t>
      </w:r>
      <w:r/>
      <w:r>
        <w:t xml:space="preserve"> </w:t>
      </w:r>
      <w:r>
        <w:rPr>
          <w:color w:val="4169E1"/>
        </w:rPr>
        <w:t>each</w:t>
      </w:r>
      <w:r/>
      <w:r>
        <w:t xml:space="preserve"> </w:t>
      </w:r>
      <w:r>
        <w:rPr>
          <w:color w:val="2F4F4F"/>
        </w:rPr>
        <w:t>of</w:t>
      </w:r>
      <w:r/>
      <w:r>
        <w:t xml:space="preserve"> </w:t>
      </w:r>
      <w:r>
        <w:rPr>
          <w:color w:val="2F4F4F"/>
        </w:rPr>
        <w:t>these</w:t>
      </w:r>
      <w:r/>
      <w:r>
        <w:t xml:space="preserve"> </w:t>
      </w:r>
      <w:r>
        <w:rPr>
          <w:color w:val="2F4F4F"/>
        </w:rPr>
        <w:t>kids</w:t>
      </w:r>
      <w:r>
        <w:t>,</w:t>
      </w:r>
      <w:r/>
      <w:r>
        <w:t xml:space="preserve"> </w:t>
      </w:r>
      <w:r>
        <w:rPr>
          <w:color w:val="4169E1"/>
        </w:rPr>
        <w:t>just</w:t>
      </w:r>
      <w:r/>
      <w:r>
        <w:t xml:space="preserve"> </w:t>
      </w:r>
      <w:r>
        <w:rPr>
          <w:color w:val="2F4F4F"/>
        </w:rPr>
        <w:t>like</w:t>
      </w:r>
      <w:r/>
      <w:r>
        <w:t xml:space="preserve"> </w:t>
      </w:r>
      <w:r>
        <w:rPr>
          <w:color w:val="2F4F4F"/>
        </w:rPr>
        <w:t>every</w:t>
      </w:r>
      <w:r/>
      <w:r>
        <w:t xml:space="preserve"> </w:t>
      </w:r>
      <w:r>
        <w:rPr>
          <w:color w:val="FF4500"/>
        </w:rPr>
        <w:t>Unwind</w:t>
      </w:r>
      <w:r>
        <w:t>,</w:t>
      </w:r>
      <w:r/>
      <w:r>
        <w:t xml:space="preserve"> </w:t>
      </w:r>
      <w:r>
        <w:rPr>
          <w:color w:val="2F4F4F"/>
        </w:rPr>
        <w:t>has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story</w:t>
      </w:r>
      <w:r>
        <w:t>.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every</w:t>
      </w:r>
      <w:r/>
      <w:r>
        <w:t xml:space="preserve"> </w:t>
      </w:r>
      <w:r>
        <w:rPr>
          <w:color w:val="2F4F4F"/>
        </w:rPr>
        <w:t>story</w:t>
      </w:r>
      <w:r/>
      <w:r>
        <w:t xml:space="preserve"> </w:t>
      </w:r>
      <w:r>
        <w:rPr>
          <w:color w:val="2F4F4F"/>
        </w:rPr>
        <w:t>is</w:t>
      </w:r>
      <w:r/>
      <w:r>
        <w:t xml:space="preserve"> </w:t>
      </w:r>
      <w:r>
        <w:rPr>
          <w:color w:val="2F4F4F"/>
        </w:rPr>
        <w:t>sad</w:t>
      </w:r>
      <w:r/>
      <w:r>
        <w:t xml:space="preserve"> </w:t>
      </w:r>
      <w:r>
        <w:rPr>
          <w:color w:val="4169E1"/>
        </w:rPr>
        <w:t>enough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make</w:t>
      </w:r>
      <w:r/>
      <w:r>
        <w:t xml:space="preserve"> </w:t>
      </w:r>
      <w:r>
        <w:rPr>
          <w:color w:val="2F4F4F"/>
        </w:rPr>
        <w:t>people</w:t>
      </w:r>
      <w:r/>
      <w:r>
        <w:t xml:space="preserve"> </w:t>
      </w:r>
      <w:r>
        <w:rPr>
          <w:color w:val="2F4F4F"/>
        </w:rPr>
        <w:t>cry</w:t>
      </w:r>
      <w:r>
        <w:t>.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thin</w:t>
      </w:r>
      <w:r/>
      <w:r>
        <w:t xml:space="preserve"> </w:t>
      </w:r>
      <w:r>
        <w:rPr>
          <w:color w:val="2F4F4F"/>
        </w:rPr>
        <w:t>kid</w:t>
      </w:r>
      <w:r/>
      <w:r>
        <w:t xml:space="preserve"> </w:t>
      </w:r>
      <w:r>
        <w:rPr>
          <w:color w:val="2F4F4F"/>
        </w:rPr>
        <w:t>is</w:t>
      </w:r>
      <w:r/>
      <w:r>
        <w:t xml:space="preserve"> </w:t>
      </w:r>
      <w:r>
        <w:rPr>
          <w:color w:val="FF4500"/>
        </w:rPr>
        <w:t>Hayden</w:t>
      </w:r>
      <w:r>
        <w:t>.</w:t>
      </w:r>
      <w:r/>
      <w:r>
        <w:t xml:space="preserve"> </w:t>
      </w:r>
      <w:r>
        <w:rPr>
          <w:color w:val="4169E1"/>
        </w:rPr>
        <w:t>As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rPr>
          <w:color w:val="4169E1"/>
        </w:rPr>
        <w:t>thought</w:t>
      </w:r>
      <w:r>
        <w:t>,</w:t>
      </w:r>
      <w:r/>
      <w:r>
        <w:t xml:space="preserve"> </w:t>
      </w:r>
      <w:r>
        <w:rPr>
          <w:color w:val="2F4F4F"/>
        </w:rPr>
        <w:t>he</w:t>
      </w:r>
      <w:r/>
      <w:r>
        <w:t xml:space="preserve"> </w:t>
      </w:r>
      <w:r>
        <w:rPr>
          <w:color w:val="2F4F4F"/>
        </w:rPr>
        <w:t>comes</w:t>
      </w:r>
      <w:r/>
      <w:r>
        <w:t xml:space="preserve"> </w:t>
      </w:r>
      <w:r>
        <w:rPr>
          <w:color w:val="2F4F4F"/>
        </w:rPr>
        <w:t>from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very</w:t>
      </w:r>
      <w:r/>
      <w:r>
        <w:t xml:space="preserve"> </w:t>
      </w:r>
      <w:r>
        <w:rPr>
          <w:color w:val="4169E1"/>
        </w:rPr>
        <w:t>rich</w:t>
      </w:r>
      <w:r/>
      <w:r>
        <w:t xml:space="preserve"> </w:t>
      </w:r>
      <w:r>
        <w:rPr>
          <w:color w:val="2F4F4F"/>
        </w:rPr>
        <w:t>family</w:t>
      </w:r>
      <w:r>
        <w:t>.</w:t>
      </w:r>
      <w:r/>
      <w:r>
        <w:t xml:space="preserve"> </w:t>
      </w:r>
      <w:r>
        <w:rPr>
          <w:color w:val="2F4F4F"/>
        </w:rPr>
        <w:t>When</w:t>
      </w:r>
      <w:r/>
      <w:r>
        <w:t xml:space="preserve"> </w:t>
      </w:r>
      <w:r>
        <w:rPr>
          <w:color w:val="2F4F4F"/>
        </w:rPr>
        <w:t>his</w:t>
      </w:r>
      <w:r/>
      <w:r>
        <w:t xml:space="preserve"> </w:t>
      </w:r>
      <w:r>
        <w:rPr>
          <w:color w:val="2F4F4F"/>
        </w:rPr>
        <w:t>parents</w:t>
      </w:r>
      <w:r/>
      <w:r>
        <w:t xml:space="preserve"> </w:t>
      </w:r>
      <w:r>
        <w:rPr>
          <w:color w:val="2F4F4F"/>
        </w:rPr>
        <w:t>got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FF4500"/>
        </w:rPr>
        <w:t>divorce</w:t>
      </w:r>
      <w:r>
        <w:t>(</w:t>
      </w:r>
      <w:r>
        <w:t>)</w:t>
      </w:r>
      <w:r>
        <w:t>,</w:t>
      </w:r>
      <w:r/>
      <w:r>
        <w:t xml:space="preserve"> </w:t>
      </w:r>
      <w:r>
        <w:rPr>
          <w:color w:val="2F4F4F"/>
        </w:rPr>
        <w:t>there</w:t>
      </w:r>
      <w:r/>
      <w:r>
        <w:t xml:space="preserve"> </w:t>
      </w:r>
      <w:r>
        <w:rPr>
          <w:color w:val="2F4F4F"/>
        </w:rPr>
        <w:t>was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long</w:t>
      </w:r>
      <w:r/>
      <w:r>
        <w:t xml:space="preserve"> </w:t>
      </w:r>
      <w:r>
        <w:rPr>
          <w:color w:val="FF4500"/>
        </w:rPr>
        <w:t>custody</w:t>
      </w:r>
      <w:r>
        <w:t>(</w:t>
      </w:r>
      <w:r>
        <w:t>)</w:t>
      </w:r>
      <w:r/>
      <w:r>
        <w:t xml:space="preserve"> </w:t>
      </w:r>
      <w:r>
        <w:rPr>
          <w:color w:val="4169E1"/>
        </w:rPr>
        <w:t>fight</w:t>
      </w:r>
      <w:r/>
      <w:r>
        <w:t xml:space="preserve"> </w:t>
      </w:r>
      <w:r>
        <w:rPr>
          <w:color w:val="000066"/>
        </w:rPr>
        <w:t>over</w:t>
      </w:r>
      <w:r/>
      <w:r>
        <w:t xml:space="preserve"> </w:t>
      </w:r>
      <w:r>
        <w:rPr>
          <w:color w:val="2F4F4F"/>
        </w:rPr>
        <w:t>him</w:t>
      </w:r>
      <w:r>
        <w:t>.</w:t>
      </w:r>
      <w:r/>
      <w:r>
        <w:t xml:space="preserve"> </w:t>
      </w:r>
      <w:r>
        <w:rPr>
          <w:color w:val="2F4F4F"/>
        </w:rPr>
        <w:t>In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000066"/>
        </w:rPr>
        <w:t>end</w:t>
      </w:r>
      <w:r>
        <w:t>,</w:t>
      </w:r>
      <w:r/>
      <w:r>
        <w:t xml:space="preserve"> </w:t>
      </w:r>
      <w:r>
        <w:rPr>
          <w:color w:val="2F4F4F"/>
        </w:rPr>
        <w:t>there</w:t>
      </w:r>
      <w:r/>
      <w:r>
        <w:t xml:space="preserve"> </w:t>
      </w:r>
      <w:r>
        <w:rPr>
          <w:color w:val="2F4F4F"/>
        </w:rPr>
        <w:t>was</w:t>
      </w:r>
      <w:r/>
      <w:r>
        <w:t xml:space="preserve"> </w:t>
      </w:r>
      <w:r>
        <w:rPr>
          <w:color w:val="000066"/>
        </w:rPr>
        <w:t>one</w:t>
      </w:r>
      <w:r/>
      <w:r>
        <w:t xml:space="preserve"> </w:t>
      </w:r>
      <w:r>
        <w:rPr>
          <w:color w:val="000066"/>
        </w:rPr>
        <w:t>thing</w:t>
      </w:r>
      <w:r/>
      <w:r>
        <w:t xml:space="preserve"> </w:t>
      </w:r>
      <w:r>
        <w:rPr>
          <w:color w:val="2F4F4F"/>
        </w:rPr>
        <w:t>his</w:t>
      </w:r>
      <w:r/>
      <w:r>
        <w:t xml:space="preserve"> </w:t>
      </w:r>
      <w:r>
        <w:rPr>
          <w:color w:val="2F4F4F"/>
        </w:rPr>
        <w:t>mother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father</w:t>
      </w:r>
      <w:r/>
      <w:r>
        <w:t xml:space="preserve"> </w:t>
      </w:r>
      <w:r>
        <w:rPr>
          <w:color w:val="4169E1"/>
        </w:rPr>
        <w:t>could</w:t>
      </w:r>
      <w:r/>
      <w:r>
        <w:t xml:space="preserve"> </w:t>
      </w:r>
      <w:r>
        <w:rPr>
          <w:color w:val="4169E1"/>
        </w:rPr>
        <w:t>agree</w:t>
      </w:r>
      <w:r/>
      <w:r>
        <w:t xml:space="preserve"> </w:t>
      </w:r>
      <w:r>
        <w:rPr>
          <w:color w:val="2F4F4F"/>
        </w:rPr>
        <w:t>on</w:t>
      </w:r>
      <w:r>
        <w:t>.</w:t>
      </w:r>
      <w:r/>
      <w:r>
        <w:t xml:space="preserve"> </w:t>
      </w:r>
      <w:r>
        <w:rPr>
          <w:color w:val="2F4F4F"/>
        </w:rPr>
        <w:t>That</w:t>
      </w:r>
      <w:r/>
      <w:r>
        <w:t xml:space="preserve"> </w:t>
      </w:r>
      <w:r>
        <w:rPr>
          <w:color w:val="2F4F4F"/>
        </w:rPr>
        <w:t>is</w:t>
      </w:r>
      <w:r>
        <w:t>,</w:t>
      </w:r>
      <w:r/>
      <w:r>
        <w:t xml:space="preserve"> </w:t>
      </w:r>
      <w:r>
        <w:rPr>
          <w:color w:val="4169E1"/>
        </w:rPr>
        <w:t>each</w:t>
      </w:r>
      <w:r/>
      <w:r>
        <w:t xml:space="preserve"> </w:t>
      </w:r>
      <w:r>
        <w:rPr>
          <w:color w:val="2F4F4F"/>
        </w:rPr>
        <w:t>of</w:t>
      </w:r>
      <w:r/>
      <w:r>
        <w:t xml:space="preserve"> </w:t>
      </w:r>
      <w:r>
        <w:rPr>
          <w:color w:val="2F4F4F"/>
        </w:rPr>
        <w:t>them</w:t>
      </w:r>
      <w:r/>
      <w:r>
        <w:t xml:space="preserve"> </w:t>
      </w:r>
      <w:r>
        <w:rPr>
          <w:color w:val="000066"/>
        </w:rPr>
        <w:t>would</w:t>
      </w:r>
      <w:r/>
      <w:r>
        <w:t xml:space="preserve"> </w:t>
      </w:r>
      <w:r>
        <w:rPr>
          <w:color w:val="DAA520"/>
        </w:rPr>
        <w:t>rather</w:t>
      </w:r>
      <w:r/>
      <w:r>
        <w:t xml:space="preserve"> </w:t>
      </w:r>
      <w:r>
        <w:rPr>
          <w:color w:val="2F4F4F"/>
        </w:rPr>
        <w:t>see</w:t>
      </w:r>
      <w:r/>
      <w:r>
        <w:t xml:space="preserve"> </w:t>
      </w:r>
      <w:r>
        <w:rPr>
          <w:color w:val="FF4500"/>
        </w:rPr>
        <w:t>Hayden</w:t>
      </w:r>
      <w:r/>
      <w:r>
        <w:t xml:space="preserve"> </w:t>
      </w:r>
      <w:r>
        <w:rPr>
          <w:color w:val="FF4500"/>
        </w:rPr>
        <w:t>unwound</w:t>
      </w:r>
      <w:r/>
      <w:r>
        <w:t xml:space="preserve"> </w:t>
      </w:r>
      <w:r>
        <w:rPr>
          <w:color w:val="000066"/>
        </w:rPr>
        <w:t>than</w:t>
      </w:r>
      <w:r/>
      <w:r>
        <w:t xml:space="preserve"> </w:t>
      </w:r>
      <w:r>
        <w:rPr>
          <w:color w:val="4169E1"/>
        </w:rPr>
        <w:t>allow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4169E1"/>
        </w:rPr>
        <w:t>other</w:t>
      </w:r>
      <w:r/>
      <w:r>
        <w:t xml:space="preserve"> </w:t>
      </w:r>
      <w:r>
        <w:rPr>
          <w:color w:val="2F4F4F"/>
        </w:rPr>
        <w:t>parent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have</w:t>
      </w:r>
      <w:r/>
      <w:r>
        <w:t xml:space="preserve"> </w:t>
      </w:r>
      <w:r>
        <w:rPr>
          <w:color w:val="FF4500"/>
        </w:rPr>
        <w:t>custody</w:t>
      </w:r>
      <w:r>
        <w:t>1</w:t>
      </w:r>
      <w:r>
        <w:t>.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girl</w:t>
      </w:r>
      <w:r/>
      <w:r>
        <w:t xml:space="preserve"> </w:t>
      </w:r>
      <w:r>
        <w:rPr>
          <w:color w:val="2F4F4F"/>
        </w:rPr>
        <w:t>is</w:t>
      </w:r>
      <w:r/>
      <w:r>
        <w:t xml:space="preserve"> </w:t>
      </w:r>
      <w:r>
        <w:rPr>
          <w:color w:val="FF4500"/>
        </w:rPr>
        <w:t>Mai</w:t>
      </w:r>
      <w:r>
        <w:t>.</w:t>
      </w:r>
      <w:r/>
      <w:r>
        <w:t xml:space="preserve"> </w:t>
      </w:r>
      <w:r>
        <w:rPr>
          <w:color w:val="2F4F4F"/>
        </w:rPr>
        <w:t>Her</w:t>
      </w:r>
      <w:r/>
      <w:r>
        <w:t xml:space="preserve"> </w:t>
      </w:r>
      <w:r>
        <w:rPr>
          <w:color w:val="2F4F4F"/>
        </w:rPr>
        <w:t>parents</w:t>
      </w:r>
      <w:r/>
      <w:r>
        <w:t xml:space="preserve"> </w:t>
      </w:r>
      <w:r>
        <w:rPr>
          <w:color w:val="4169E1"/>
        </w:rPr>
        <w:t>kept</w:t>
      </w:r>
      <w:r/>
      <w:r>
        <w:t xml:space="preserve"> </w:t>
      </w:r>
      <w:r>
        <w:rPr>
          <w:color w:val="2F4F4F"/>
        </w:rPr>
        <w:t>trying</w:t>
      </w:r>
      <w:r/>
      <w:r>
        <w:t xml:space="preserve"> </w:t>
      </w:r>
      <w:r>
        <w:rPr>
          <w:color w:val="2F4F4F"/>
        </w:rPr>
        <w:t>for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boy</w:t>
      </w:r>
      <w:r>
        <w:t>,</w:t>
      </w:r>
      <w:r/>
      <w:r>
        <w:t xml:space="preserve"> </w:t>
      </w:r>
      <w:r>
        <w:rPr>
          <w:color w:val="4169E1"/>
        </w:rPr>
        <w:t>until</w:t>
      </w:r>
      <w:r/>
      <w:r>
        <w:t xml:space="preserve"> </w:t>
      </w:r>
      <w:r>
        <w:rPr>
          <w:color w:val="2F4F4F"/>
        </w:rPr>
        <w:t>they</w:t>
      </w:r>
      <w:r/>
      <w:r>
        <w:t xml:space="preserve"> </w:t>
      </w:r>
      <w:r>
        <w:rPr>
          <w:color w:val="4169E1"/>
        </w:rPr>
        <w:t>finally</w:t>
      </w:r>
      <w:r/>
      <w:r>
        <w:t xml:space="preserve"> </w:t>
      </w:r>
      <w:r>
        <w:rPr>
          <w:color w:val="2F4F4F"/>
        </w:rPr>
        <w:t>got</w:t>
      </w:r>
      <w:r/>
      <w:r>
        <w:t xml:space="preserve"> </w:t>
      </w:r>
      <w:r>
        <w:rPr>
          <w:color w:val="000066"/>
        </w:rPr>
        <w:t>one</w:t>
      </w:r>
      <w:r/>
      <w:r>
        <w:t xml:space="preserve"> </w:t>
      </w:r>
      <w:r>
        <w:rPr>
          <w:color w:val="2F4F4F"/>
        </w:rPr>
        <w:t>but</w:t>
      </w:r>
      <w:r/>
      <w:r>
        <w:t xml:space="preserve"> </w:t>
      </w:r>
      <w:r>
        <w:rPr>
          <w:color w:val="2F4F4F"/>
        </w:rPr>
        <w:t>after</w:t>
      </w:r>
      <w:r/>
      <w:r>
        <w:t xml:space="preserve"> </w:t>
      </w:r>
      <w:r>
        <w:rPr>
          <w:color w:val="2F4F4F"/>
        </w:rPr>
        <w:t>having</w:t>
      </w:r>
      <w:r/>
      <w:r>
        <w:t xml:space="preserve"> </w:t>
      </w:r>
      <w:r>
        <w:rPr>
          <w:color w:val="4169E1"/>
        </w:rPr>
        <w:t>four</w:t>
      </w:r>
      <w:r/>
      <w:r>
        <w:t xml:space="preserve"> </w:t>
      </w:r>
      <w:r>
        <w:rPr>
          <w:color w:val="2F4F4F"/>
        </w:rPr>
        <w:t>girls</w:t>
      </w:r>
      <w:r/>
      <w:r>
        <w:t xml:space="preserve"> </w:t>
      </w:r>
      <w:r>
        <w:rPr>
          <w:color w:val="000066"/>
        </w:rPr>
        <w:t>first</w:t>
      </w:r>
      <w:r>
        <w:t>.</w:t>
      </w:r>
      <w:r/>
      <w:r>
        <w:t xml:space="preserve"> </w:t>
      </w:r>
      <w:r>
        <w:rPr>
          <w:color w:val="FF4500"/>
        </w:rPr>
        <w:t>Mai</w:t>
      </w:r>
      <w:r/>
      <w:r>
        <w:t xml:space="preserve"> </w:t>
      </w:r>
      <w:r>
        <w:rPr>
          <w:color w:val="2F4F4F"/>
        </w:rPr>
        <w:t>was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4169E1"/>
        </w:rPr>
        <w:t>fourth</w:t>
      </w:r>
      <w:r>
        <w:t>.</w:t>
      </w:r>
      <w:r/>
      <w:r>
        <w:t xml:space="preserve"> </w:t>
      </w:r>
      <w:r>
        <w:t>"</w:t>
      </w:r>
      <w:r>
        <w:rPr>
          <w:color w:val="2F4F4F"/>
        </w:rPr>
        <w:t>It's</w:t>
      </w:r>
      <w:r/>
      <w:r>
        <w:t xml:space="preserve"> </w:t>
      </w:r>
      <w:r>
        <w:rPr>
          <w:color w:val="4169E1"/>
        </w:rPr>
        <w:t>nothing</w:t>
      </w:r>
      <w:r/>
      <w:r>
        <w:t xml:space="preserve"> </w:t>
      </w:r>
      <w:r>
        <w:rPr>
          <w:color w:val="2F4F4F"/>
        </w:rPr>
        <w:t>new</w:t>
      </w:r>
      <w:r>
        <w:t>,</w:t>
      </w:r>
      <w:r>
        <w:t>"</w:t>
      </w:r>
      <w:r/>
      <w:r>
        <w:t xml:space="preserve"> </w:t>
      </w:r>
      <w:r>
        <w:rPr>
          <w:color w:val="FF4500"/>
        </w:rPr>
        <w:t>Mai</w:t>
      </w:r>
      <w:r/>
      <w:r>
        <w:t xml:space="preserve"> </w:t>
      </w:r>
      <w:r>
        <w:rPr>
          <w:color w:val="2F4F4F"/>
        </w:rPr>
        <w:t>tells</w:t>
      </w:r>
      <w:r/>
      <w:r>
        <w:t xml:space="preserve"> </w:t>
      </w:r>
      <w:r>
        <w:rPr>
          <w:color w:val="2F4F4F"/>
        </w:rPr>
        <w:t>them</w:t>
      </w:r>
      <w:r>
        <w:t>.</w:t>
      </w:r>
      <w:r/>
      <w:r>
        <w:t xml:space="preserve"> </w:t>
      </w:r>
      <w:r>
        <w:t>"</w:t>
      </w:r>
      <w:r>
        <w:rPr>
          <w:color w:val="2F4F4F"/>
        </w:rPr>
        <w:t>Back</w:t>
      </w:r>
      <w:r/>
      <w:r>
        <w:t xml:space="preserve"> </w:t>
      </w:r>
      <w:r>
        <w:rPr>
          <w:color w:val="2F4F4F"/>
        </w:rPr>
        <w:t>in</w:t>
      </w:r>
      <w:r/>
      <w:r>
        <w:t xml:space="preserve"> </w:t>
      </w:r>
      <w:r>
        <w:rPr>
          <w:color w:val="2F4F4F"/>
        </w:rPr>
        <w:t>China</w:t>
      </w:r>
      <w:r>
        <w:t>,</w:t>
      </w:r>
      <w:r/>
      <w:r>
        <w:t xml:space="preserve"> </w:t>
      </w:r>
      <w:r>
        <w:rPr>
          <w:color w:val="2F4F4F"/>
        </w:rPr>
        <w:t>in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days</w:t>
      </w:r>
      <w:r/>
      <w:r>
        <w:t xml:space="preserve"> </w:t>
      </w:r>
      <w:r>
        <w:rPr>
          <w:color w:val="2F4F4F"/>
        </w:rPr>
        <w:t>when</w:t>
      </w:r>
      <w:r/>
      <w:r>
        <w:t xml:space="preserve"> </w:t>
      </w:r>
      <w:r>
        <w:rPr>
          <w:color w:val="2F4F4F"/>
        </w:rPr>
        <w:t>they</w:t>
      </w:r>
      <w:r/>
      <w:r>
        <w:t xml:space="preserve"> </w:t>
      </w:r>
      <w:r>
        <w:rPr>
          <w:color w:val="4169E1"/>
        </w:rPr>
        <w:t>only</w:t>
      </w:r>
      <w:r/>
      <w:r>
        <w:t xml:space="preserve"> </w:t>
      </w:r>
      <w:r>
        <w:rPr>
          <w:color w:val="4169E1"/>
        </w:rPr>
        <w:t>allowed</w:t>
      </w:r>
      <w:r/>
      <w:r>
        <w:t xml:space="preserve"> </w:t>
      </w:r>
      <w:r>
        <w:rPr>
          <w:color w:val="000066"/>
        </w:rPr>
        <w:t>one</w:t>
      </w:r>
      <w:r/>
      <w:r>
        <w:t xml:space="preserve"> </w:t>
      </w:r>
      <w:r>
        <w:rPr>
          <w:color w:val="2F4F4F"/>
        </w:rPr>
        <w:t>kid</w:t>
      </w:r>
      <w:r/>
      <w:r>
        <w:t xml:space="preserve"> </w:t>
      </w:r>
      <w:r>
        <w:rPr>
          <w:color w:val="4169E1"/>
        </w:rPr>
        <w:t>each</w:t>
      </w:r>
      <w:r/>
      <w:r>
        <w:t xml:space="preserve"> </w:t>
      </w:r>
      <w:r>
        <w:rPr>
          <w:color w:val="2F4F4F"/>
        </w:rPr>
        <w:t>family</w:t>
      </w:r>
      <w:r>
        <w:t>,</w:t>
      </w:r>
      <w:r/>
      <w:r>
        <w:t xml:space="preserve"> </w:t>
      </w:r>
      <w:r>
        <w:rPr>
          <w:color w:val="2F4F4F"/>
        </w:rPr>
        <w:t>people</w:t>
      </w:r>
      <w:r/>
      <w:r>
        <w:t xml:space="preserve"> </w:t>
      </w:r>
      <w:r>
        <w:rPr>
          <w:color w:val="2F4F4F"/>
        </w:rPr>
        <w:t>were</w:t>
      </w:r>
      <w:r/>
      <w:r>
        <w:t xml:space="preserve"> </w:t>
      </w:r>
      <w:r>
        <w:rPr>
          <w:color w:val="4169E1"/>
        </w:rPr>
        <w:t>killing</w:t>
      </w:r>
      <w:r/>
      <w:r>
        <w:t xml:space="preserve"> </w:t>
      </w:r>
      <w:r>
        <w:rPr>
          <w:color w:val="4169E1"/>
        </w:rPr>
        <w:t>off</w:t>
      </w:r>
      <w:r/>
      <w:r>
        <w:t xml:space="preserve"> </w:t>
      </w:r>
      <w:r>
        <w:rPr>
          <w:color w:val="2F4F4F"/>
        </w:rPr>
        <w:t>their</w:t>
      </w:r>
      <w:r/>
      <w:r>
        <w:t xml:space="preserve"> </w:t>
      </w:r>
      <w:r>
        <w:rPr>
          <w:color w:val="2F4F4F"/>
        </w:rPr>
        <w:t>baby</w:t>
      </w:r>
      <w:r/>
      <w:r>
        <w:t xml:space="preserve"> </w:t>
      </w:r>
      <w:r>
        <w:rPr>
          <w:color w:val="2F4F4F"/>
        </w:rPr>
        <w:t>girls</w:t>
      </w:r>
      <w:r>
        <w:t>.</w:t>
      </w:r>
      <w:r>
        <w:t>"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big</w:t>
      </w:r>
      <w:r/>
      <w:r>
        <w:t xml:space="preserve"> </w:t>
      </w:r>
      <w:r>
        <w:rPr>
          <w:color w:val="2F4F4F"/>
        </w:rPr>
        <w:t>kid</w:t>
      </w:r>
      <w:r/>
      <w:r>
        <w:t xml:space="preserve"> </w:t>
      </w:r>
      <w:r>
        <w:rPr>
          <w:color w:val="2F4F4F"/>
        </w:rPr>
        <w:t>is</w:t>
      </w:r>
      <w:r/>
      <w:r>
        <w:t xml:space="preserve"> </w:t>
      </w:r>
      <w:r>
        <w:rPr>
          <w:color w:val="FF4500"/>
        </w:rPr>
        <w:t>Roland</w:t>
      </w:r>
      <w:r>
        <w:t>.</w:t>
      </w:r>
      <w:r/>
      <w:r>
        <w:t xml:space="preserve"> </w:t>
      </w:r>
      <w:r>
        <w:rPr>
          <w:color w:val="2F4F4F"/>
        </w:rPr>
        <w:t>He</w:t>
      </w:r>
      <w:r/>
      <w:r>
        <w:t xml:space="preserve"> </w:t>
      </w:r>
      <w:r>
        <w:rPr>
          <w:color w:val="2F4F4F"/>
        </w:rPr>
        <w:t>wanted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000066"/>
        </w:rPr>
        <w:t>join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4169E1"/>
        </w:rPr>
        <w:t>army</w:t>
      </w:r>
      <w:r>
        <w:t>(</w:t>
      </w:r>
      <w:r>
        <w:t>)</w:t>
      </w:r>
      <w:r>
        <w:t>,</w:t>
      </w:r>
      <w:r/>
      <w:r>
        <w:t xml:space="preserve"> </w:t>
      </w:r>
      <w:r>
        <w:rPr>
          <w:color w:val="2F4F4F"/>
        </w:rPr>
        <w:t>but</w:t>
      </w:r>
      <w:r/>
      <w:r>
        <w:t xml:space="preserve"> </w:t>
      </w:r>
      <w:r>
        <w:rPr>
          <w:color w:val="2F4F4F"/>
        </w:rPr>
        <w:t>it</w:t>
      </w:r>
      <w:r/>
      <w:r>
        <w:t xml:space="preserve"> </w:t>
      </w:r>
      <w:r>
        <w:rPr>
          <w:color w:val="4169E1"/>
        </w:rPr>
        <w:t>seems</w:t>
      </w:r>
      <w:r/>
      <w:r>
        <w:t xml:space="preserve"> </w:t>
      </w:r>
      <w:r>
        <w:rPr>
          <w:color w:val="2F4F4F"/>
        </w:rPr>
        <w:t>that</w:t>
      </w:r>
      <w:r/>
      <w:r>
        <w:t xml:space="preserve"> </w:t>
      </w:r>
      <w:r>
        <w:rPr>
          <w:color w:val="2F4F4F"/>
        </w:rPr>
        <w:t>he</w:t>
      </w:r>
      <w:r/>
      <w:r>
        <w:t xml:space="preserve"> </w:t>
      </w:r>
      <w:r>
        <w:rPr>
          <w:color w:val="2F4F4F"/>
        </w:rPr>
        <w:t>is</w:t>
      </w:r>
      <w:r/>
      <w:r>
        <w:t xml:space="preserve"> </w:t>
      </w:r>
      <w:r>
        <w:rPr>
          <w:color w:val="2F4F4F"/>
        </w:rPr>
        <w:t>too</w:t>
      </w:r>
      <w:r/>
      <w:r>
        <w:t xml:space="preserve"> </w:t>
      </w:r>
      <w:r>
        <w:rPr>
          <w:color w:val="FF4500"/>
        </w:rPr>
        <w:t>fierce</w:t>
      </w:r>
      <w:r>
        <w:t>(</w:t>
      </w:r>
      <w:r>
        <w:t>)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FF4500"/>
        </w:rPr>
        <w:t>scary</w:t>
      </w:r>
      <w:r>
        <w:t>(</w:t>
      </w:r>
      <w:r>
        <w:t>)</w:t>
      </w:r>
      <w:r>
        <w:t>,</w:t>
      </w:r>
      <w:r/>
      <w:r>
        <w:t xml:space="preserve"> </w:t>
      </w:r>
      <w:r>
        <w:rPr>
          <w:color w:val="4169E1"/>
        </w:rPr>
        <w:t>even</w:t>
      </w:r>
      <w:r/>
      <w:r>
        <w:t xml:space="preserve"> </w:t>
      </w:r>
      <w:r>
        <w:rPr>
          <w:color w:val="2F4F4F"/>
        </w:rPr>
        <w:t>for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4169E1"/>
        </w:rPr>
        <w:t>army</w:t>
      </w:r>
      <w:r>
        <w:t>.</w:t>
      </w:r>
      <w:r/>
      <w:r>
        <w:t xml:space="preserve"> </w:t>
      </w:r>
      <w:r>
        <w:rPr>
          <w:color w:val="2F4F4F"/>
        </w:rPr>
        <w:t>Like</w:t>
      </w:r>
      <w:r/>
      <w:r>
        <w:t xml:space="preserve"> </w:t>
      </w:r>
      <w:r>
        <w:rPr>
          <w:color w:val="FF4500"/>
        </w:rPr>
        <w:t>Connor</w:t>
      </w:r>
      <w:r>
        <w:t>,</w:t>
      </w:r>
      <w:r/>
      <w:r>
        <w:t xml:space="preserve"> </w:t>
      </w:r>
      <w:r>
        <w:rPr>
          <w:color w:val="FF4500"/>
        </w:rPr>
        <w:t>Roland</w:t>
      </w:r>
      <w:r/>
      <w:r>
        <w:t xml:space="preserve"> </w:t>
      </w:r>
      <w:r>
        <w:rPr>
          <w:color w:val="2F4F4F"/>
        </w:rPr>
        <w:t>got</w:t>
      </w:r>
      <w:r/>
      <w:r>
        <w:t xml:space="preserve"> </w:t>
      </w:r>
      <w:r>
        <w:rPr>
          <w:color w:val="4169E1"/>
        </w:rPr>
        <w:t>into</w:t>
      </w:r>
      <w:r/>
      <w:r>
        <w:t xml:space="preserve"> </w:t>
      </w:r>
      <w:r>
        <w:rPr>
          <w:color w:val="4169E1"/>
        </w:rPr>
        <w:t>fights</w:t>
      </w:r>
      <w:r/>
      <w:r>
        <w:t xml:space="preserve"> </w:t>
      </w:r>
      <w:r>
        <w:rPr>
          <w:color w:val="2F4F4F"/>
        </w:rPr>
        <w:t>at</w:t>
      </w:r>
      <w:r/>
      <w:r>
        <w:t xml:space="preserve"> </w:t>
      </w:r>
      <w:r>
        <w:rPr>
          <w:color w:val="2F4F4F"/>
        </w:rPr>
        <w:t>school</w:t>
      </w:r>
      <w:r>
        <w:t>.</w:t>
      </w:r>
      <w:r/>
      <w:r>
        <w:t xml:space="preserve"> </w:t>
      </w:r>
      <w:r>
        <w:rPr>
          <w:color w:val="2F4F4F"/>
        </w:rPr>
        <w:t>But</w:t>
      </w:r>
      <w:r/>
      <w:r>
        <w:t xml:space="preserve"> </w:t>
      </w:r>
      <w:r>
        <w:rPr>
          <w:color w:val="2F4F4F"/>
        </w:rPr>
        <w:t>that's</w:t>
      </w:r>
      <w:r/>
      <w:r>
        <w:t xml:space="preserve"> </w:t>
      </w:r>
      <w:r>
        <w:rPr>
          <w:color w:val="2F4F4F"/>
        </w:rPr>
        <w:t>not</w:t>
      </w:r>
      <w:r/>
      <w:r>
        <w:t xml:space="preserve"> </w:t>
      </w:r>
      <w:r>
        <w:rPr>
          <w:color w:val="2F4F4F"/>
        </w:rPr>
        <w:t>what</w:t>
      </w:r>
      <w:r/>
      <w:r>
        <w:t xml:space="preserve"> </w:t>
      </w:r>
      <w:r>
        <w:rPr>
          <w:color w:val="2F4F4F"/>
        </w:rPr>
        <w:t>got</w:t>
      </w:r>
      <w:r/>
      <w:r>
        <w:t xml:space="preserve"> </w:t>
      </w:r>
      <w:r>
        <w:rPr>
          <w:color w:val="2F4F4F"/>
        </w:rPr>
        <w:t>him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be</w:t>
      </w:r>
      <w:r/>
      <w:r>
        <w:t xml:space="preserve"> </w:t>
      </w:r>
      <w:r>
        <w:rPr>
          <w:color w:val="FF4500"/>
        </w:rPr>
        <w:t>unwound</w:t>
      </w:r>
      <w:r>
        <w:t>.</w:t>
      </w:r>
      <w:r/>
      <w:r>
        <w:t xml:space="preserve"> </w:t>
      </w:r>
      <w:r>
        <w:rPr>
          <w:color w:val="FF4500"/>
        </w:rPr>
        <w:t>Roland</w:t>
      </w:r>
      <w:r/>
      <w:r>
        <w:t xml:space="preserve"> </w:t>
      </w:r>
      <w:r>
        <w:rPr>
          <w:color w:val="2F4F4F"/>
        </w:rPr>
        <w:t>had</w:t>
      </w:r>
      <w:r/>
      <w:r>
        <w:t xml:space="preserve"> </w:t>
      </w:r>
      <w:r>
        <w:rPr>
          <w:color w:val="4169E1"/>
        </w:rPr>
        <w:t>beaten</w:t>
      </w:r>
      <w:r/>
      <w:r>
        <w:t xml:space="preserve"> </w:t>
      </w:r>
      <w:r>
        <w:rPr>
          <w:color w:val="2F4F4F"/>
        </w:rPr>
        <w:t>up</w:t>
      </w:r>
      <w:r/>
      <w:r>
        <w:t xml:space="preserve"> </w:t>
      </w:r>
      <w:r>
        <w:rPr>
          <w:color w:val="2F4F4F"/>
        </w:rPr>
        <w:t>his</w:t>
      </w:r>
      <w:r/>
      <w:r>
        <w:t xml:space="preserve"> </w:t>
      </w:r>
      <w:r>
        <w:rPr>
          <w:color w:val="FF4500"/>
        </w:rPr>
        <w:t>stepfather</w:t>
      </w:r>
      <w:r>
        <w:t>(</w:t>
      </w:r>
      <w:r>
        <w:t>)</w:t>
      </w:r>
      <w:r/>
      <w:r>
        <w:t xml:space="preserve"> </w:t>
      </w:r>
      <w:r>
        <w:rPr>
          <w:color w:val="2F4F4F"/>
        </w:rPr>
        <w:t>for</w:t>
      </w:r>
      <w:r/>
      <w:r>
        <w:t xml:space="preserve"> </w:t>
      </w:r>
      <w:r>
        <w:rPr>
          <w:color w:val="4169E1"/>
        </w:rPr>
        <w:t>beating</w:t>
      </w:r>
      <w:r/>
      <w:r>
        <w:t xml:space="preserve"> </w:t>
      </w:r>
      <w:r>
        <w:rPr>
          <w:color w:val="2F4F4F"/>
        </w:rPr>
        <w:t>his</w:t>
      </w:r>
      <w:r/>
      <w:r>
        <w:t xml:space="preserve"> </w:t>
      </w:r>
      <w:r>
        <w:rPr>
          <w:color w:val="2F4F4F"/>
        </w:rPr>
        <w:t>mom</w:t>
      </w:r>
      <w:r>
        <w:t>.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2F4F4F"/>
        </w:rPr>
        <w:t>mother</w:t>
      </w:r>
      <w:r/>
      <w:r>
        <w:t xml:space="preserve"> </w:t>
      </w:r>
      <w:r>
        <w:rPr>
          <w:color w:val="2F4F4F"/>
        </w:rPr>
        <w:t>took</w:t>
      </w:r>
      <w:r/>
      <w:r>
        <w:t xml:space="preserve"> </w:t>
      </w:r>
      <w:r>
        <w:rPr>
          <w:color w:val="2F4F4F"/>
        </w:rPr>
        <w:t>her</w:t>
      </w:r>
      <w:r/>
      <w:r>
        <w:t xml:space="preserve"> </w:t>
      </w:r>
      <w:r>
        <w:rPr>
          <w:color w:val="4169E1"/>
        </w:rPr>
        <w:t>husband's</w:t>
      </w:r>
      <w:r/>
      <w:r>
        <w:t xml:space="preserve"> </w:t>
      </w:r>
      <w:r>
        <w:rPr>
          <w:color w:val="4169E1"/>
        </w:rPr>
        <w:t>side</w:t>
      </w:r>
      <w:r>
        <w:t>,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000066"/>
        </w:rPr>
        <w:t>so</w:t>
      </w:r>
      <w:r/>
      <w:r>
        <w:t xml:space="preserve"> </w:t>
      </w:r>
      <w:r>
        <w:rPr>
          <w:color w:val="FF4500"/>
        </w:rPr>
        <w:t>Roland</w:t>
      </w:r>
      <w:r/>
      <w:r>
        <w:t xml:space="preserve"> </w:t>
      </w:r>
      <w:r>
        <w:rPr>
          <w:color w:val="2F4F4F"/>
        </w:rPr>
        <w:t>was</w:t>
      </w:r>
      <w:r/>
      <w:r>
        <w:t xml:space="preserve"> </w:t>
      </w:r>
      <w:r>
        <w:rPr>
          <w:color w:val="4169E1"/>
        </w:rPr>
        <w:t>sent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be</w:t>
      </w:r>
      <w:r/>
      <w:r>
        <w:t xml:space="preserve"> </w:t>
      </w:r>
      <w:r>
        <w:rPr>
          <w:color w:val="FF4500"/>
        </w:rPr>
        <w:t>unwound</w:t>
      </w:r>
      <w:r>
        <w:t>.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rPr>
          <w:color w:val="2F4F4F"/>
        </w:rPr>
        <w:t>That's</w:t>
      </w:r>
      <w:r/>
      <w:r>
        <w:t xml:space="preserve"> </w:t>
      </w:r>
      <w:r>
        <w:rPr>
          <w:color w:val="000066"/>
        </w:rPr>
        <w:t>so</w:t>
      </w:r>
      <w:r/>
      <w:r>
        <w:t xml:space="preserve"> </w:t>
      </w:r>
      <w:r>
        <w:rPr>
          <w:color w:val="FF4500"/>
        </w:rPr>
        <w:t>unfair</w:t>
      </w:r>
      <w:r>
        <w:t>,</w:t>
      </w:r>
      <w:r>
        <w:t>"</w:t>
      </w:r>
      <w:r/>
      <w:r>
        <w:t xml:space="preserve"> </w:t>
      </w:r>
      <w:r>
        <w:rPr>
          <w:color w:val="FF4500"/>
        </w:rPr>
        <w:t>Risa</w:t>
      </w:r>
      <w:r/>
      <w:r>
        <w:t xml:space="preserve"> </w:t>
      </w:r>
      <w:r>
        <w:rPr>
          <w:color w:val="2F4F4F"/>
        </w:rPr>
        <w:t>tells</w:t>
      </w:r>
      <w:r/>
      <w:r>
        <w:t xml:space="preserve"> </w:t>
      </w:r>
      <w:r>
        <w:rPr>
          <w:color w:val="2F4F4F"/>
        </w:rPr>
        <w:t>him</w:t>
      </w:r>
      <w:r>
        <w:t>.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t>"</w:t>
      </w:r>
      <w:r>
        <w:rPr>
          <w:color w:val="2F4F4F"/>
        </w:rPr>
        <w:t>Like</w:t>
      </w:r>
      <w:r/>
      <w:r>
        <w:t xml:space="preserve"> </w:t>
      </w:r>
      <w:r>
        <w:rPr>
          <w:color w:val="2F4F4F"/>
        </w:rPr>
        <w:t>what</w:t>
      </w:r>
      <w:r/>
      <w:r>
        <w:t xml:space="preserve"> </w:t>
      </w:r>
      <w:r>
        <w:rPr>
          <w:color w:val="4169E1"/>
        </w:rPr>
        <w:t>happened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you</w:t>
      </w:r>
      <w:r/>
      <w:r>
        <w:t xml:space="preserve"> </w:t>
      </w:r>
      <w:r>
        <w:rPr>
          <w:color w:val="2F4F4F"/>
        </w:rPr>
        <w:t>is</w:t>
      </w:r>
      <w:r/>
      <w:r>
        <w:t xml:space="preserve"> </w:t>
      </w:r>
      <w:r>
        <w:rPr>
          <w:color w:val="2F4F4F"/>
        </w:rPr>
        <w:t>any</w:t>
      </w:r>
      <w:r/>
      <w:r>
        <w:t xml:space="preserve"> </w:t>
      </w:r>
      <w:r>
        <w:rPr>
          <w:color w:val="FF4500"/>
        </w:rPr>
        <w:t>fairer</w:t>
      </w:r>
      <w:r>
        <w:t>?</w:t>
      </w:r>
      <w:r>
        <w:t>"</w:t>
      </w:r>
      <w:r/>
      <w:r>
        <w:t xml:space="preserve"> </w:t>
      </w:r>
      <w:r>
        <w:rPr>
          <w:color w:val="2F4F4F"/>
        </w:rPr>
        <w:t>says</w:t>
      </w:r>
      <w:r/>
      <w:r>
        <w:t xml:space="preserve"> </w:t>
      </w:r>
      <w:r>
        <w:rPr>
          <w:color w:val="FF4500"/>
        </w:rPr>
        <w:t>Connor</w:t>
      </w:r>
      <w:r>
        <w:t>.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FF4500"/>
        </w:rPr>
        <w:t>Roland</w:t>
      </w:r>
      <w:r/>
      <w:r>
        <w:t xml:space="preserve"> </w:t>
      </w:r>
      <w:r>
        <w:rPr>
          <w:color w:val="2F4F4F"/>
        </w:rPr>
        <w:t>looks</w:t>
      </w:r>
      <w:r/>
      <w:r>
        <w:t xml:space="preserve"> </w:t>
      </w:r>
      <w:r>
        <w:rPr>
          <w:color w:val="2F4F4F"/>
        </w:rPr>
        <w:t>at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says</w:t>
      </w:r>
      <w:r>
        <w:t>.</w:t>
      </w:r>
      <w:r/>
      <w:r>
        <w:t xml:space="preserve"> </w:t>
      </w:r>
      <w:r>
        <w:t>"</w:t>
      </w:r>
      <w:r>
        <w:rPr>
          <w:color w:val="2F4F4F"/>
        </w:rPr>
        <w:t>You</w:t>
      </w:r>
      <w:r/>
      <w:r>
        <w:t xml:space="preserve"> </w:t>
      </w:r>
      <w:r>
        <w:rPr>
          <w:color w:val="4169E1"/>
        </w:rPr>
        <w:t>keep</w:t>
      </w:r>
      <w:r/>
      <w:r>
        <w:t xml:space="preserve"> </w:t>
      </w:r>
      <w:r>
        <w:rPr>
          <w:color w:val="2F4F4F"/>
        </w:rPr>
        <w:t>talking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her</w:t>
      </w:r>
      <w:r/>
      <w:r>
        <w:t xml:space="preserve"> </w:t>
      </w:r>
      <w:r>
        <w:rPr>
          <w:color w:val="2F4F4F"/>
        </w:rPr>
        <w:t>like</w:t>
      </w:r>
      <w:r/>
      <w:r>
        <w:t xml:space="preserve"> </w:t>
      </w:r>
      <w:r>
        <w:rPr>
          <w:color w:val="2F4F4F"/>
        </w:rPr>
        <w:t>that</w:t>
      </w:r>
      <w:r>
        <w:t>,</w:t>
      </w:r>
      <w:r/>
      <w:r>
        <w:t xml:space="preserve"> </w:t>
      </w:r>
      <w:r>
        <w:rPr>
          <w:color w:val="4169E1"/>
        </w:rPr>
        <w:t>maybe</w:t>
      </w:r>
      <w:r/>
      <w:r>
        <w:t xml:space="preserve"> </w:t>
      </w:r>
      <w:r>
        <w:rPr>
          <w:color w:val="2F4F4F"/>
        </w:rPr>
        <w:t>she'll</w:t>
      </w:r>
      <w:r/>
      <w:r>
        <w:t xml:space="preserve"> </w:t>
      </w:r>
      <w:r>
        <w:rPr>
          <w:color w:val="2F4F4F"/>
        </w:rPr>
        <w:t>find</w:t>
      </w:r>
      <w:r/>
      <w:r>
        <w:t xml:space="preserve"> </w:t>
      </w:r>
      <w:r>
        <w:rPr>
          <w:color w:val="4169E1"/>
        </w:rPr>
        <w:t>herself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new</w:t>
      </w:r>
      <w:r/>
      <w:r>
        <w:t xml:space="preserve"> </w:t>
      </w:r>
      <w:r>
        <w:rPr>
          <w:color w:val="FF4500"/>
        </w:rPr>
        <w:t>boyfriend</w:t>
      </w:r>
      <w:r>
        <w:t>.</w:t>
      </w:r>
      <w:r>
        <w:t>"</w:t>
      </w:r>
      <w:r/>
      <w:r>
        <w:br/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rPr>
          <w:color w:val="4169E1"/>
        </w:rPr>
        <w:t>smiles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little</w:t>
      </w:r>
      <w:r>
        <w:t>,</w:t>
      </w:r>
      <w:r/>
      <w:r>
        <w:t xml:space="preserve"> </w:t>
      </w:r>
      <w:r>
        <w:rPr>
          <w:color w:val="2F4F4F"/>
        </w:rPr>
        <w:t>and</w:t>
      </w:r>
      <w:r/>
      <w:r>
        <w:t xml:space="preserve"> </w:t>
      </w:r>
      <w:r>
        <w:rPr>
          <w:color w:val="2F4F4F"/>
        </w:rPr>
        <w:t>looks</w:t>
      </w:r>
      <w:r/>
      <w:r>
        <w:t xml:space="preserve"> </w:t>
      </w:r>
      <w:r>
        <w:rPr>
          <w:color w:val="2F4F4F"/>
        </w:rPr>
        <w:t>at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FF4500"/>
        </w:rPr>
        <w:t>tattoo</w:t>
      </w:r>
      <w:r/>
      <w:r>
        <w:t xml:space="preserve"> </w:t>
      </w:r>
      <w:r>
        <w:rPr>
          <w:color w:val="2F4F4F"/>
        </w:rPr>
        <w:t>on</w:t>
      </w:r>
      <w:r/>
      <w:r>
        <w:t xml:space="preserve"> </w:t>
      </w:r>
      <w:r>
        <w:rPr>
          <w:color w:val="2F4F4F"/>
        </w:rPr>
        <w:t>his</w:t>
      </w:r>
      <w:r/>
      <w:r>
        <w:t xml:space="preserve"> </w:t>
      </w:r>
      <w:r>
        <w:rPr>
          <w:color w:val="2F4F4F"/>
        </w:rPr>
        <w:t>arm</w:t>
      </w:r>
      <w:r>
        <w:t>.</w:t>
      </w:r>
      <w:r/>
      <w:r>
        <w:t xml:space="preserve"> </w:t>
      </w:r>
      <w:r>
        <w:t>"</w:t>
      </w:r>
      <w:r>
        <w:t>I</w:t>
      </w:r>
      <w:r/>
      <w:r>
        <w:t xml:space="preserve"> </w:t>
      </w:r>
      <w:r>
        <w:rPr>
          <w:color w:val="2F4F4F"/>
        </w:rPr>
        <w:t>like</w:t>
      </w:r>
      <w:r/>
      <w:r>
        <w:t xml:space="preserve"> </w:t>
      </w:r>
      <w:r>
        <w:rPr>
          <w:color w:val="2F4F4F"/>
        </w:rPr>
        <w:t>your</w:t>
      </w:r>
      <w:r/>
      <w:r>
        <w:t xml:space="preserve"> </w:t>
      </w:r>
      <w:r>
        <w:rPr>
          <w:color w:val="DAA520"/>
        </w:rPr>
        <w:t>dolphin</w:t>
      </w:r>
      <w:r>
        <w:t>(</w:t>
      </w:r>
      <w:r>
        <w:t>)</w:t>
      </w:r>
      <w:r>
        <w:t>.</w:t>
      </w:r>
      <w:r>
        <w:t>"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FF4500"/>
        </w:rPr>
        <w:t>Roland</w:t>
      </w:r>
      <w:r/>
      <w:r>
        <w:t xml:space="preserve"> </w:t>
      </w:r>
      <w:r>
        <w:rPr>
          <w:color w:val="2F4F4F"/>
        </w:rPr>
        <w:t>doesn't</w:t>
      </w:r>
      <w:r/>
      <w:r>
        <w:t xml:space="preserve"> </w:t>
      </w:r>
      <w:r>
        <w:rPr>
          <w:color w:val="4169E1"/>
        </w:rPr>
        <w:t>smile</w:t>
      </w:r>
      <w:r/>
      <w:r>
        <w:t xml:space="preserve"> </w:t>
      </w:r>
      <w:r>
        <w:rPr>
          <w:color w:val="2F4F4F"/>
        </w:rPr>
        <w:t>back</w:t>
      </w:r>
      <w:r>
        <w:t>.</w:t>
      </w:r>
      <w:r/>
      <w:r>
        <w:t xml:space="preserve"> </w:t>
      </w:r>
      <w:r>
        <w:t>"</w:t>
      </w:r>
      <w:r>
        <w:rPr>
          <w:color w:val="2F4F4F"/>
        </w:rPr>
        <w:t>It's</w:t>
      </w:r>
      <w:r/>
      <w:r>
        <w:t xml:space="preserve"> </w:t>
      </w:r>
      <w:r>
        <w:t>a</w:t>
      </w:r>
      <w:r/>
      <w:r>
        <w:t xml:space="preserve"> </w:t>
      </w:r>
      <w:r>
        <w:rPr>
          <w:color w:val="2F4F4F"/>
        </w:rPr>
        <w:t>tiger</w:t>
      </w:r>
      <w:r/>
      <w:r>
        <w:t xml:space="preserve"> </w:t>
      </w:r>
      <w:r>
        <w:rPr>
          <w:color w:val="3CB371"/>
        </w:rPr>
        <w:t>shark</w:t>
      </w:r>
      <w:r>
        <w:t>,</w:t>
      </w:r>
      <w:r/>
      <w:r>
        <w:t xml:space="preserve"> </w:t>
      </w:r>
      <w:r>
        <w:rPr>
          <w:color w:val="FF4500"/>
        </w:rPr>
        <w:t>idiot</w:t>
      </w:r>
      <w:r>
        <w:t>(</w:t>
      </w:r>
      <w:r>
        <w:t>)</w:t>
      </w:r>
      <w:r>
        <w:t>.</w:t>
      </w:r>
      <w:r>
        <w:t>"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br/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FF4500"/>
        </w:rPr>
        <w:t>Connor</w:t>
      </w:r>
      <w:r/>
      <w:r>
        <w:t xml:space="preserve"> </w:t>
      </w:r>
      <w:r>
        <w:rPr>
          <w:color w:val="4169E1"/>
        </w:rPr>
        <w:t>keeps</w:t>
      </w:r>
      <w:r/>
      <w:r>
        <w:t xml:space="preserve"> </w:t>
      </w:r>
      <w:r>
        <w:rPr>
          <w:color w:val="2F4F4F"/>
        </w:rPr>
        <w:t>it</w:t>
      </w:r>
      <w:r/>
      <w:r>
        <w:t xml:space="preserve"> </w:t>
      </w:r>
      <w:r>
        <w:rPr>
          <w:color w:val="2F4F4F"/>
        </w:rPr>
        <w:t>in</w:t>
      </w:r>
      <w:r/>
      <w:r>
        <w:t xml:space="preserve"> </w:t>
      </w:r>
      <w:r>
        <w:rPr>
          <w:color w:val="2F4F4F"/>
        </w:rPr>
        <w:t>his</w:t>
      </w:r>
      <w:r/>
      <w:r>
        <w:t xml:space="preserve"> </w:t>
      </w:r>
      <w:r>
        <w:rPr>
          <w:color w:val="4169E1"/>
        </w:rPr>
        <w:t>mind</w:t>
      </w:r>
      <w:r/>
      <w:r>
        <w:t xml:space="preserve"> </w:t>
      </w:r>
      <w:r>
        <w:rPr>
          <w:color w:val="000066"/>
        </w:rPr>
        <w:t>never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turn</w:t>
      </w:r>
      <w:r/>
      <w:r>
        <w:t xml:space="preserve"> </w:t>
      </w:r>
      <w:r>
        <w:rPr>
          <w:color w:val="2F4F4F"/>
        </w:rPr>
        <w:t>his</w:t>
      </w:r>
      <w:r/>
      <w:r>
        <w:t xml:space="preserve"> </w:t>
      </w:r>
      <w:r>
        <w:rPr>
          <w:color w:val="2F4F4F"/>
        </w:rPr>
        <w:t>back</w:t>
      </w:r>
      <w:r/>
      <w:r>
        <w:t xml:space="preserve"> </w:t>
      </w:r>
      <w:r>
        <w:rPr>
          <w:color w:val="2F4F4F"/>
        </w:rPr>
        <w:t>on</w:t>
      </w:r>
      <w:r/>
      <w:r>
        <w:t xml:space="preserve"> </w:t>
      </w:r>
      <w:r>
        <w:rPr>
          <w:color w:val="FF4500"/>
        </w:rPr>
        <w:t>Roland</w:t>
      </w:r>
      <w:r>
        <w:t>.</w:t>
      </w:r>
      <w:r/>
      <w:r>
        <w:br/>
      </w:r>
      <w:r>
        <w:t>1</w:t>
      </w:r>
      <w:r/>
      <w:r>
        <w:t xml:space="preserve"> </w:t>
      </w:r>
      <w:r>
        <w:rPr>
          <w:color w:val="4169E1"/>
        </w:rPr>
        <w:t>Each</w:t>
      </w:r>
      <w:r/>
      <w:r>
        <w:t xml:space="preserve"> </w:t>
      </w:r>
      <w:r>
        <w:rPr>
          <w:color w:val="2F4F4F"/>
        </w:rPr>
        <w:t>of</w:t>
      </w:r>
      <w:r/>
      <w:r>
        <w:t xml:space="preserve"> </w:t>
      </w:r>
      <w:r>
        <w:rPr>
          <w:color w:val="2F4F4F"/>
        </w:rPr>
        <w:t>them</w:t>
      </w:r>
      <w:r/>
      <w:r>
        <w:t xml:space="preserve"> </w:t>
      </w:r>
      <w:r>
        <w:rPr>
          <w:color w:val="000066"/>
        </w:rPr>
        <w:t>would</w:t>
      </w:r>
      <w:r/>
      <w:r>
        <w:t xml:space="preserve"> </w:t>
      </w:r>
      <w:r>
        <w:rPr>
          <w:color w:val="DAA520"/>
        </w:rPr>
        <w:t>rather</w:t>
      </w:r>
      <w:r/>
      <w:r>
        <w:t xml:space="preserve"> </w:t>
      </w:r>
      <w:r>
        <w:rPr>
          <w:color w:val="2F4F4F"/>
        </w:rPr>
        <w:t>see</w:t>
      </w:r>
      <w:r/>
      <w:r>
        <w:t xml:space="preserve"> </w:t>
      </w:r>
      <w:r>
        <w:rPr>
          <w:color w:val="FF4500"/>
        </w:rPr>
        <w:t>Hayden</w:t>
      </w:r>
      <w:r/>
      <w:r>
        <w:t xml:space="preserve"> </w:t>
      </w:r>
      <w:r>
        <w:rPr>
          <w:color w:val="FF4500"/>
        </w:rPr>
        <w:t>unwound</w:t>
      </w:r>
      <w:r/>
      <w:r>
        <w:t xml:space="preserve"> </w:t>
      </w:r>
      <w:r>
        <w:rPr>
          <w:color w:val="000066"/>
        </w:rPr>
        <w:t>than</w:t>
      </w:r>
      <w:r/>
      <w:r>
        <w:t xml:space="preserve"> </w:t>
      </w:r>
      <w:r>
        <w:rPr>
          <w:color w:val="4169E1"/>
        </w:rPr>
        <w:t>allow</w:t>
      </w:r>
      <w:r/>
      <w:r>
        <w:t xml:space="preserve"> </w:t>
      </w:r>
      <w:r>
        <w:rPr>
          <w:color w:val="2F4F4F"/>
        </w:rPr>
        <w:t>the</w:t>
      </w:r>
      <w:r/>
      <w:r>
        <w:t xml:space="preserve"> </w:t>
      </w:r>
      <w:r>
        <w:rPr>
          <w:color w:val="4169E1"/>
        </w:rPr>
        <w:t>other</w:t>
      </w:r>
      <w:r/>
      <w:r>
        <w:t xml:space="preserve"> </w:t>
      </w:r>
      <w:r>
        <w:rPr>
          <w:color w:val="2F4F4F"/>
        </w:rPr>
        <w:t>parent</w:t>
      </w:r>
      <w:r/>
      <w:r>
        <w:t xml:space="preserve"> </w:t>
      </w:r>
      <w:r>
        <w:rPr>
          <w:color w:val="2F4F4F"/>
        </w:rPr>
        <w:t>to</w:t>
      </w:r>
      <w:r/>
      <w:r>
        <w:t xml:space="preserve"> </w:t>
      </w:r>
      <w:r>
        <w:rPr>
          <w:color w:val="2F4F4F"/>
        </w:rPr>
        <w:t>have</w:t>
      </w:r>
      <w:r/>
      <w:r>
        <w:t xml:space="preserve"> </w:t>
      </w:r>
      <w:r>
        <w:rPr>
          <w:color w:val="FF4500"/>
        </w:rPr>
        <w:t>custodyHaydenHayden</w:t>
      </w:r>
      <w:r/>
      <w:r>
        <w:br/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/>
      <w:r>
        <w:br/>
      </w:r>
      <w:r/>
      <w:r>
        <w:br/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/>
      <w:r>
        <w:br/>
      </w:r>
      <w:r/>
      <w:r>
        <w:br/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/>
      <w:r>
        <w:br/>
      </w:r>
      <w:r/>
      <w:r>
        <w:br/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/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